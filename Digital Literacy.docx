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pPr>
      <w:r>
        <w:rPr>
          <w:rFonts w:hint="default"/>
          <w:lang w:val="en-US" w:eastAsia="zh-CN"/>
        </w:rPr>
        <w:t>Concept of Information Communication Technology</w:t>
      </w:r>
      <w:r>
        <w:rPr>
          <w:rFonts w:hint="default" w:ascii="Tahoma" w:hAnsi="Tahoma" w:eastAsia="Tahoma" w:cs="Tahoma"/>
          <w:b/>
          <w:bCs/>
          <w:color w:val="2E74B5"/>
          <w:kern w:val="0"/>
          <w:szCs w:val="31"/>
          <w:lang w:val="en-US" w:eastAsia="zh-CN" w:bidi="ar"/>
        </w:rPr>
        <w:t xml:space="preserve"> </w:t>
      </w:r>
    </w:p>
    <w:p>
      <w:pPr>
        <w:bidi w:val="0"/>
      </w:pPr>
      <w:r>
        <w:rPr>
          <w:rFonts w:hint="default"/>
          <w:lang w:val="en-US" w:eastAsia="zh-CN"/>
        </w:rPr>
        <w:t xml:space="preserve">Before we go in-depth with the concept of Information Communication Technology, we need to first understand the term </w:t>
      </w:r>
      <w:r>
        <w:rPr>
          <w:rFonts w:hint="default"/>
          <w:b/>
          <w:bCs/>
          <w:lang w:val="en-US" w:eastAsia="zh-CN"/>
        </w:rPr>
        <w:t>“Computer”</w:t>
      </w:r>
      <w:r>
        <w:rPr>
          <w:rFonts w:hint="default"/>
          <w:lang w:val="en-US" w:eastAsia="zh-CN"/>
        </w:rPr>
        <w:t xml:space="preserve">. </w:t>
      </w:r>
    </w:p>
    <w:p>
      <w:pPr>
        <w:pStyle w:val="3"/>
        <w:bidi w:val="0"/>
        <w:rPr>
          <w:rFonts w:hint="default"/>
          <w:lang w:val="en-US" w:eastAsia="zh-CN"/>
        </w:rPr>
      </w:pPr>
      <w:r>
        <w:rPr>
          <w:rFonts w:hint="default"/>
          <w:lang w:val="en-US" w:eastAsia="zh-CN"/>
        </w:rPr>
        <w:t xml:space="preserve">What is a Computer? </w:t>
      </w:r>
    </w:p>
    <w:p>
      <w:pPr>
        <w:jc w:val="center"/>
        <w:rPr>
          <w:rFonts w:hint="default"/>
          <w:lang w:val="en-US"/>
        </w:rPr>
      </w:pPr>
      <w:r>
        <w:rPr>
          <w:rFonts w:hint="default"/>
          <w:lang w:val="en-US"/>
        </w:rPr>
        <w:drawing>
          <wp:inline distT="0" distB="0" distL="114300" distR="114300">
            <wp:extent cx="6640195" cy="5106670"/>
            <wp:effectExtent l="0" t="0" r="0" b="0"/>
            <wp:docPr id="1" name="Picture 1" descr="hardsoftnet-computer-repair-service-miami-laptop-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hardsoftnet-computer-repair-service-miami-laptop-24"/>
                    <pic:cNvPicPr>
                      <a:picLocks noChangeAspect="1"/>
                    </pic:cNvPicPr>
                  </pic:nvPicPr>
                  <pic:blipFill>
                    <a:blip r:embed="rId7"/>
                    <a:stretch>
                      <a:fillRect/>
                    </a:stretch>
                  </pic:blipFill>
                  <pic:spPr>
                    <a:xfrm>
                      <a:off x="0" y="0"/>
                      <a:ext cx="6640195" cy="5106670"/>
                    </a:xfrm>
                    <a:prstGeom prst="rect">
                      <a:avLst/>
                    </a:prstGeom>
                  </pic:spPr>
                </pic:pic>
              </a:graphicData>
            </a:graphic>
          </wp:inline>
        </w:drawing>
      </w:r>
    </w:p>
    <w:p>
      <w:pPr>
        <w:bidi w:val="0"/>
      </w:pPr>
      <w:r>
        <w:rPr>
          <w:rFonts w:hint="default"/>
          <w:lang w:val="en-US" w:eastAsia="zh-CN"/>
        </w:rPr>
        <w:t xml:space="preserve">As we have regularly been told in school, that computer is an electronic device that collects </w:t>
      </w:r>
      <w:r>
        <w:rPr>
          <w:rFonts w:hint="default"/>
          <w:b/>
          <w:bCs/>
          <w:lang w:val="en-US" w:eastAsia="zh-CN"/>
        </w:rPr>
        <w:t>data</w:t>
      </w:r>
      <w:r>
        <w:rPr>
          <w:rFonts w:hint="default"/>
          <w:lang w:val="en-US" w:eastAsia="zh-CN"/>
        </w:rPr>
        <w:t xml:space="preserve">, </w:t>
      </w:r>
      <w:r>
        <w:rPr>
          <w:rFonts w:hint="default"/>
          <w:b/>
          <w:bCs/>
          <w:lang w:val="en-US" w:eastAsia="zh-CN"/>
        </w:rPr>
        <w:t>processes</w:t>
      </w:r>
      <w:r>
        <w:rPr>
          <w:rFonts w:hint="default"/>
          <w:lang w:val="en-US" w:eastAsia="zh-CN"/>
        </w:rPr>
        <w:t xml:space="preserve"> the data in other to have useful </w:t>
      </w:r>
      <w:r>
        <w:rPr>
          <w:rFonts w:hint="default"/>
          <w:b/>
          <w:bCs/>
          <w:lang w:val="en-US" w:eastAsia="zh-CN"/>
        </w:rPr>
        <w:t>information</w:t>
      </w:r>
      <w:r>
        <w:rPr>
          <w:rFonts w:hint="default"/>
          <w:lang w:val="en-US" w:eastAsia="zh-CN"/>
        </w:rPr>
        <w:t xml:space="preserve">. </w:t>
      </w:r>
    </w:p>
    <w:p>
      <w:pPr>
        <w:bidi w:val="0"/>
      </w:pPr>
      <w:r>
        <w:rPr>
          <w:rFonts w:hint="default"/>
          <w:lang w:val="en-US" w:eastAsia="zh-CN"/>
        </w:rPr>
        <w:t xml:space="preserve">To further get the understanding of the computer we need to breakdown the three major concepts that make up a computer. </w:t>
      </w:r>
    </w:p>
    <w:p>
      <w:pPr>
        <w:numPr>
          <w:ilvl w:val="0"/>
          <w:numId w:val="11"/>
        </w:numPr>
        <w:bidi w:val="0"/>
        <w:ind w:left="420" w:leftChars="0" w:hanging="420" w:firstLineChars="0"/>
      </w:pPr>
      <w:r>
        <w:rPr>
          <w:rFonts w:hint="default"/>
          <w:lang w:val="en-US" w:eastAsia="zh-CN"/>
        </w:rPr>
        <w:t xml:space="preserve">Data </w:t>
      </w:r>
    </w:p>
    <w:p>
      <w:pPr>
        <w:numPr>
          <w:ilvl w:val="0"/>
          <w:numId w:val="11"/>
        </w:numPr>
        <w:bidi w:val="0"/>
        <w:ind w:left="420" w:leftChars="0" w:hanging="420" w:firstLineChars="0"/>
      </w:pPr>
      <w:r>
        <w:rPr>
          <w:rFonts w:hint="default"/>
          <w:lang w:val="en-US" w:eastAsia="zh-CN"/>
        </w:rPr>
        <w:t xml:space="preserve">Information </w:t>
      </w:r>
    </w:p>
    <w:p>
      <w:pPr>
        <w:numPr>
          <w:ilvl w:val="0"/>
          <w:numId w:val="11"/>
        </w:numPr>
        <w:bidi w:val="0"/>
        <w:ind w:left="420" w:leftChars="0" w:hanging="420" w:firstLineChars="0"/>
      </w:pPr>
      <w:r>
        <w:rPr>
          <w:rFonts w:hint="default"/>
          <w:lang w:val="en-US" w:eastAsia="zh-CN"/>
        </w:rPr>
        <w:t xml:space="preserve">Process </w:t>
      </w:r>
    </w:p>
    <w:p>
      <w:pPr>
        <w:pStyle w:val="4"/>
        <w:bidi w:val="0"/>
      </w:pPr>
      <w:r>
        <w:rPr>
          <w:rFonts w:hint="default"/>
          <w:lang w:val="en-US" w:eastAsia="zh-CN"/>
        </w:rPr>
        <w:t xml:space="preserve">What is Data? </w:t>
      </w:r>
    </w:p>
    <w:p>
      <w:pPr>
        <w:bidi w:val="0"/>
      </w:pPr>
      <w:r>
        <w:rPr>
          <w:rFonts w:hint="default"/>
          <w:lang w:val="en-US" w:eastAsia="zh-CN"/>
        </w:rPr>
        <w:t xml:space="preserve">Data are raw fact or unprocessed information. </w:t>
      </w:r>
    </w:p>
    <w:p>
      <w:pPr>
        <w:pStyle w:val="4"/>
        <w:bidi w:val="0"/>
      </w:pPr>
      <w:r>
        <w:rPr>
          <w:rFonts w:hint="default"/>
          <w:lang w:val="en-US" w:eastAsia="zh-CN"/>
        </w:rPr>
        <w:t xml:space="preserve">What is Information? </w:t>
      </w:r>
    </w:p>
    <w:p>
      <w:pPr>
        <w:bidi w:val="0"/>
      </w:pPr>
      <w:r>
        <w:rPr>
          <w:rFonts w:hint="default"/>
          <w:lang w:val="en-US" w:eastAsia="zh-CN"/>
        </w:rPr>
        <w:t xml:space="preserve">Information is the result we obtain after data is being processed. </w:t>
      </w:r>
    </w:p>
    <w:p>
      <w:pPr>
        <w:pStyle w:val="4"/>
        <w:bidi w:val="0"/>
      </w:pPr>
      <w:r>
        <w:rPr>
          <w:rFonts w:hint="default"/>
          <w:lang w:val="en-US" w:eastAsia="zh-CN"/>
        </w:rPr>
        <w:t xml:space="preserve">What is the Process? </w:t>
      </w:r>
    </w:p>
    <w:p>
      <w:pPr>
        <w:bidi w:val="0"/>
        <w:rPr>
          <w:rFonts w:hint="default"/>
          <w:lang w:val="en-US" w:eastAsia="zh-CN"/>
        </w:rPr>
      </w:pPr>
      <w:r>
        <w:rPr>
          <w:rFonts w:hint="default"/>
          <w:lang w:val="en-US" w:eastAsia="zh-CN"/>
        </w:rPr>
        <w:t xml:space="preserve">The act of converting data into useful information. </w:t>
      </w:r>
    </w:p>
    <w:p>
      <w:pPr>
        <w:bidi w:val="0"/>
        <w:jc w:val="center"/>
        <w:rPr>
          <w:rFonts w:hint="default"/>
          <w:lang w:val="en-US" w:eastAsia="zh-CN"/>
        </w:rPr>
      </w:pPr>
      <w:r>
        <w:rPr>
          <w:rFonts w:hint="default"/>
          <w:lang w:val="en-US" w:eastAsia="zh-CN"/>
        </w:rPr>
        <w:drawing>
          <wp:inline distT="0" distB="0" distL="114300" distR="114300">
            <wp:extent cx="6645910" cy="2460625"/>
            <wp:effectExtent l="0" t="0" r="8890" b="3175"/>
            <wp:docPr id="2" name="Picture 2" descr="Data Processing Cir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ata Processing Circle"/>
                    <pic:cNvPicPr>
                      <a:picLocks noChangeAspect="1"/>
                    </pic:cNvPicPr>
                  </pic:nvPicPr>
                  <pic:blipFill>
                    <a:blip r:embed="rId8"/>
                    <a:stretch>
                      <a:fillRect/>
                    </a:stretch>
                  </pic:blipFill>
                  <pic:spPr>
                    <a:xfrm>
                      <a:off x="0" y="0"/>
                      <a:ext cx="6645910" cy="2460625"/>
                    </a:xfrm>
                    <a:prstGeom prst="rect">
                      <a:avLst/>
                    </a:prstGeom>
                  </pic:spPr>
                </pic:pic>
              </a:graphicData>
            </a:graphic>
          </wp:inline>
        </w:drawing>
      </w:r>
    </w:p>
    <w:p>
      <w:pPr>
        <w:bidi w:val="0"/>
      </w:pPr>
      <w:r>
        <w:rPr>
          <w:rFonts w:hint="default"/>
          <w:lang w:val="en-US" w:eastAsia="zh-CN"/>
        </w:rPr>
        <w:t xml:space="preserve">So, therefore, a computer is a machine that can be instructed to carry out a sequence of arithmetic or logical operations automatically using a computer program. </w:t>
      </w:r>
    </w:p>
    <w:p>
      <w:pPr>
        <w:bidi w:val="0"/>
      </w:pPr>
      <w:r>
        <w:rPr>
          <w:rFonts w:hint="default"/>
          <w:lang w:val="en-US" w:eastAsia="zh-CN"/>
        </w:rPr>
        <w:t xml:space="preserve">Now that we have a basic understanding of what is a computer and the major concept of a computer. We need to digest the terminology called </w:t>
      </w:r>
      <w:r>
        <w:rPr>
          <w:rFonts w:hint="default"/>
          <w:b/>
          <w:bCs/>
          <w:lang w:val="en-US" w:eastAsia="zh-CN"/>
        </w:rPr>
        <w:t>Information Technology</w:t>
      </w:r>
      <w:r>
        <w:rPr>
          <w:rFonts w:hint="default"/>
          <w:lang w:val="en-US" w:eastAsia="zh-CN"/>
        </w:rPr>
        <w:t xml:space="preserve">. </w:t>
      </w:r>
    </w:p>
    <w:p>
      <w:pPr>
        <w:pStyle w:val="3"/>
        <w:bidi w:val="0"/>
      </w:pPr>
      <w:r>
        <w:rPr>
          <w:rFonts w:hint="default"/>
          <w:lang w:val="en-US" w:eastAsia="zh-CN"/>
        </w:rPr>
        <w:t xml:space="preserve">What is Information Technology (IT)? </w:t>
      </w:r>
    </w:p>
    <w:p>
      <w:pPr>
        <w:bidi w:val="0"/>
        <w:rPr>
          <w:rFonts w:hint="default"/>
          <w:lang w:val="en-US" w:eastAsia="zh-CN"/>
        </w:rPr>
      </w:pPr>
      <w:r>
        <w:rPr>
          <w:rFonts w:hint="default"/>
          <w:lang w:val="en-US" w:eastAsia="zh-CN"/>
        </w:rPr>
        <w:t xml:space="preserve">Information technology (IT) is the use of computers to </w:t>
      </w:r>
      <w:r>
        <w:rPr>
          <w:rFonts w:hint="default"/>
          <w:b/>
          <w:bCs/>
          <w:lang w:val="en-US" w:eastAsia="zh-CN"/>
        </w:rPr>
        <w:t>store</w:t>
      </w:r>
      <w:r>
        <w:rPr>
          <w:rFonts w:hint="default"/>
          <w:lang w:val="en-US" w:eastAsia="zh-CN"/>
        </w:rPr>
        <w:t xml:space="preserve">, </w:t>
      </w:r>
      <w:r>
        <w:rPr>
          <w:rFonts w:hint="default"/>
          <w:b/>
          <w:bCs/>
          <w:lang w:val="en-US" w:eastAsia="zh-CN"/>
        </w:rPr>
        <w:t>retrieve</w:t>
      </w:r>
      <w:r>
        <w:rPr>
          <w:rFonts w:hint="default"/>
          <w:lang w:val="en-US" w:eastAsia="zh-CN"/>
        </w:rPr>
        <w:t xml:space="preserve">, </w:t>
      </w:r>
      <w:r>
        <w:rPr>
          <w:rFonts w:hint="default"/>
          <w:b/>
          <w:bCs/>
          <w:lang w:val="en-US" w:eastAsia="zh-CN"/>
        </w:rPr>
        <w:t>transmit</w:t>
      </w:r>
      <w:r>
        <w:rPr>
          <w:rFonts w:hint="default"/>
          <w:lang w:val="en-US" w:eastAsia="zh-CN"/>
        </w:rPr>
        <w:t xml:space="preserve">, and </w:t>
      </w:r>
      <w:r>
        <w:rPr>
          <w:rFonts w:hint="default"/>
          <w:b/>
          <w:bCs/>
          <w:lang w:val="en-US" w:eastAsia="zh-CN"/>
        </w:rPr>
        <w:t xml:space="preserve">manipulate </w:t>
      </w:r>
      <w:r>
        <w:rPr>
          <w:rFonts w:hint="default"/>
          <w:lang w:val="en-US" w:eastAsia="zh-CN"/>
        </w:rPr>
        <w:t xml:space="preserve">data or information. </w:t>
      </w:r>
    </w:p>
    <w:p>
      <w:pPr>
        <w:bidi w:val="0"/>
      </w:pPr>
      <w:r>
        <w:rPr>
          <w:rFonts w:hint="default"/>
          <w:b/>
          <w:bCs/>
          <w:lang w:val="en-US" w:eastAsia="zh-CN"/>
        </w:rPr>
        <w:t>IT</w:t>
      </w:r>
      <w:r>
        <w:rPr>
          <w:rFonts w:hint="default"/>
          <w:lang w:val="en-US" w:eastAsia="zh-CN"/>
        </w:rPr>
        <w:t xml:space="preserve"> is typically used within the </w:t>
      </w:r>
      <w:r>
        <w:rPr>
          <w:rFonts w:hint="default"/>
          <w:b/>
          <w:bCs/>
          <w:lang w:val="en-US" w:eastAsia="zh-CN"/>
        </w:rPr>
        <w:t>context of business operations</w:t>
      </w:r>
      <w:r>
        <w:rPr>
          <w:rFonts w:hint="default"/>
          <w:lang w:val="en-US" w:eastAsia="zh-CN"/>
        </w:rPr>
        <w:t xml:space="preserve"> as opposed to personal or entertainment technologies. </w:t>
      </w:r>
    </w:p>
    <w:p>
      <w:pPr>
        <w:bidi w:val="0"/>
        <w:rPr>
          <w:rFonts w:hint="default"/>
          <w:lang w:val="en-US" w:eastAsia="zh-CN"/>
        </w:rPr>
      </w:pPr>
      <w:r>
        <w:rPr>
          <w:rFonts w:hint="default"/>
          <w:b/>
          <w:bCs/>
          <w:lang w:val="en-US" w:eastAsia="zh-CN"/>
        </w:rPr>
        <w:t>IT</w:t>
      </w:r>
      <w:r>
        <w:rPr>
          <w:rFonts w:hint="default"/>
          <w:lang w:val="en-US" w:eastAsia="zh-CN"/>
        </w:rPr>
        <w:t xml:space="preserve"> is considered to be a subset of information and communications technology (ICT). </w:t>
      </w:r>
    </w:p>
    <w:p>
      <w:pPr>
        <w:bidi w:val="0"/>
      </w:pPr>
      <w:r>
        <w:rPr>
          <w:rFonts w:hint="default"/>
          <w:lang w:val="en-US" w:eastAsia="zh-CN"/>
        </w:rPr>
        <w:t xml:space="preserve">An information technology system (IT system) is generally an information system, a communications  system or, more specifically speaking, a computer system – including all hardware, software and peripheral equipment – operated by a limited group of users. </w:t>
      </w:r>
    </w:p>
    <w:p>
      <w:pPr>
        <w:pStyle w:val="3"/>
        <w:bidi w:val="0"/>
      </w:pPr>
      <w:r>
        <w:rPr>
          <w:rFonts w:hint="default"/>
          <w:lang w:val="en-US" w:eastAsia="zh-CN"/>
        </w:rPr>
        <w:t xml:space="preserve">What is Information Communication Technology (ICT)? </w:t>
      </w:r>
    </w:p>
    <w:p>
      <w:pPr>
        <w:bidi w:val="0"/>
        <w:rPr>
          <w:rFonts w:hint="default"/>
          <w:lang w:val="en-US"/>
        </w:rPr>
      </w:pPr>
      <w:r>
        <w:rPr>
          <w:rFonts w:hint="default"/>
          <w:lang w:val="en-US" w:eastAsia="zh-CN"/>
        </w:rPr>
        <w:t>ICT, or information and communications technology (or technologies), is the infrastructure and components that enable modern computing.</w:t>
      </w:r>
    </w:p>
    <w:p>
      <w:pPr>
        <w:bidi w:val="0"/>
      </w:pPr>
      <w:r>
        <w:rPr>
          <w:rFonts w:hint="default"/>
          <w:lang w:val="en-US" w:eastAsia="zh-CN"/>
        </w:rPr>
        <w:t xml:space="preserve">Although there is no single, universal definition of ICT, the term is generally accepted to mean all devices, networking components, applications and systems that combined allow people and organizations (i.e., businesses, nonprofit agencies, governments and criminal enterprises) to interact in the digital world. </w:t>
      </w:r>
    </w:p>
    <w:p>
      <w:pPr>
        <w:pStyle w:val="4"/>
        <w:bidi w:val="0"/>
      </w:pPr>
      <w:r>
        <w:rPr>
          <w:rFonts w:hint="default"/>
          <w:lang w:val="en-US" w:eastAsia="zh-CN"/>
        </w:rPr>
        <w:t xml:space="preserve">Components of an ICT system </w:t>
      </w:r>
    </w:p>
    <w:p>
      <w:pPr>
        <w:bidi w:val="0"/>
      </w:pPr>
      <w:r>
        <w:rPr>
          <w:rFonts w:hint="default"/>
          <w:lang w:val="en-US" w:eastAsia="zh-CN"/>
        </w:rPr>
        <w:t xml:space="preserve">ICT encompasses both the internet-enabled sphere as well as the mobile one powered by wireless networks. It also includes antiquated technologies, such as landline telephones, radio and television broadcast -- all of which are still widely used today alongside cutting-edge ICT pieces such as artificial intelligence and robotics. </w:t>
      </w:r>
    </w:p>
    <w:p>
      <w:pPr>
        <w:pStyle w:val="3"/>
        <w:bidi w:val="0"/>
      </w:pPr>
      <w:r>
        <w:rPr>
          <w:rFonts w:hint="default"/>
          <w:lang w:val="en-US" w:eastAsia="zh-CN"/>
        </w:rPr>
        <w:t xml:space="preserve">Components of a Computer </w:t>
      </w:r>
    </w:p>
    <w:p>
      <w:pPr>
        <w:bidi w:val="0"/>
        <w:rPr>
          <w:rFonts w:hint="default"/>
          <w:lang w:val="en-US" w:eastAsia="zh-CN"/>
        </w:rPr>
      </w:pPr>
      <w:r>
        <w:rPr>
          <w:rFonts w:hint="default"/>
          <w:lang w:val="en-US" w:eastAsia="zh-CN"/>
        </w:rPr>
        <w:t xml:space="preserve">Two major components make up a computer, which are </w:t>
      </w:r>
    </w:p>
    <w:p>
      <w:pPr>
        <w:numPr>
          <w:ilvl w:val="0"/>
          <w:numId w:val="12"/>
        </w:numPr>
        <w:bidi w:val="0"/>
        <w:spacing w:before="0" w:after="0"/>
        <w:ind w:left="420" w:leftChars="0" w:hanging="420" w:firstLineChars="0"/>
      </w:pPr>
      <w:r>
        <w:rPr>
          <w:rFonts w:hint="default"/>
          <w:lang w:val="en-US" w:eastAsia="zh-CN"/>
        </w:rPr>
        <w:t xml:space="preserve">Hardware </w:t>
      </w:r>
    </w:p>
    <w:p>
      <w:pPr>
        <w:numPr>
          <w:ilvl w:val="0"/>
          <w:numId w:val="12"/>
        </w:numPr>
        <w:bidi w:val="0"/>
        <w:spacing w:before="0" w:after="0"/>
        <w:ind w:left="420" w:leftChars="0" w:hanging="420" w:firstLineChars="0"/>
      </w:pPr>
      <w:r>
        <w:rPr>
          <w:rFonts w:hint="default"/>
          <w:lang w:val="en-US" w:eastAsia="zh-CN"/>
        </w:rPr>
        <w:t xml:space="preserve">Software </w:t>
      </w:r>
    </w:p>
    <w:p>
      <w:pPr>
        <w:pStyle w:val="3"/>
        <w:bidi w:val="0"/>
      </w:pPr>
      <w:r>
        <w:rPr>
          <w:rFonts w:hint="default"/>
          <w:lang w:val="en-US" w:eastAsia="zh-CN"/>
        </w:rPr>
        <w:t xml:space="preserve">Hardware </w:t>
      </w:r>
    </w:p>
    <w:p>
      <w:pPr>
        <w:bidi w:val="0"/>
      </w:pPr>
      <w:r>
        <w:rPr>
          <w:rFonts w:hint="default"/>
          <w:lang w:val="en-US" w:eastAsia="zh-CN"/>
        </w:rPr>
        <w:t xml:space="preserve">These are the physical aspect of a computer device that can be seen, feel and touch. </w:t>
      </w:r>
    </w:p>
    <w:p>
      <w:pPr>
        <w:bidi w:val="0"/>
      </w:pPr>
      <w:r>
        <w:rPr>
          <w:rFonts w:hint="default"/>
          <w:lang w:val="en-US" w:eastAsia="zh-CN"/>
        </w:rPr>
        <w:t xml:space="preserve">Examples are: </w:t>
      </w:r>
    </w:p>
    <w:p>
      <w:pPr>
        <w:numPr>
          <w:ilvl w:val="0"/>
          <w:numId w:val="13"/>
        </w:numPr>
        <w:bidi w:val="0"/>
        <w:ind w:left="425" w:leftChars="0" w:hanging="425" w:firstLineChars="0"/>
      </w:pPr>
      <w:r>
        <w:rPr>
          <w:rFonts w:hint="default"/>
          <w:lang w:val="en-US" w:eastAsia="zh-CN"/>
        </w:rPr>
        <w:t xml:space="preserve">Monitor </w:t>
      </w:r>
    </w:p>
    <w:p>
      <w:pPr>
        <w:numPr>
          <w:ilvl w:val="0"/>
          <w:numId w:val="13"/>
        </w:numPr>
        <w:bidi w:val="0"/>
        <w:ind w:left="425" w:leftChars="0" w:hanging="425" w:firstLineChars="0"/>
      </w:pPr>
      <w:r>
        <w:rPr>
          <w:rFonts w:hint="default"/>
          <w:lang w:val="en-US" w:eastAsia="zh-CN"/>
        </w:rPr>
        <w:t xml:space="preserve">Keyboard </w:t>
      </w:r>
    </w:p>
    <w:p>
      <w:pPr>
        <w:numPr>
          <w:ilvl w:val="0"/>
          <w:numId w:val="13"/>
        </w:numPr>
        <w:bidi w:val="0"/>
        <w:ind w:left="425" w:leftChars="0" w:hanging="425" w:firstLineChars="0"/>
      </w:pPr>
      <w:r>
        <w:rPr>
          <w:rFonts w:hint="default"/>
          <w:lang w:val="en-US" w:eastAsia="zh-CN"/>
        </w:rPr>
        <w:t xml:space="preserve">Mouse </w:t>
      </w:r>
    </w:p>
    <w:p>
      <w:pPr>
        <w:numPr>
          <w:ilvl w:val="0"/>
          <w:numId w:val="13"/>
        </w:numPr>
        <w:bidi w:val="0"/>
        <w:ind w:left="425" w:leftChars="0" w:hanging="425" w:firstLineChars="0"/>
      </w:pPr>
      <w:r>
        <w:rPr>
          <w:rFonts w:hint="default"/>
          <w:lang w:val="en-US" w:eastAsia="zh-CN"/>
        </w:rPr>
        <w:t xml:space="preserve">Central Processing Unit (C.P.U) / </w:t>
      </w:r>
    </w:p>
    <w:p>
      <w:pPr>
        <w:numPr>
          <w:ilvl w:val="0"/>
          <w:numId w:val="13"/>
        </w:numPr>
        <w:bidi w:val="0"/>
        <w:ind w:left="425" w:leftChars="0" w:hanging="425" w:firstLineChars="0"/>
      </w:pPr>
      <w:r>
        <w:rPr>
          <w:rFonts w:hint="default"/>
          <w:lang w:val="en-US" w:eastAsia="zh-CN"/>
        </w:rPr>
        <w:t xml:space="preserve">System Unit (S U) </w:t>
      </w:r>
    </w:p>
    <w:p>
      <w:pPr>
        <w:numPr>
          <w:ilvl w:val="0"/>
          <w:numId w:val="13"/>
        </w:numPr>
        <w:bidi w:val="0"/>
        <w:ind w:left="425" w:leftChars="0" w:hanging="425" w:firstLineChars="0"/>
      </w:pPr>
      <w:r>
        <w:rPr>
          <w:rFonts w:hint="default"/>
          <w:lang w:val="en-US" w:eastAsia="zh-CN"/>
        </w:rPr>
        <w:t xml:space="preserve">Printer </w:t>
      </w:r>
    </w:p>
    <w:p>
      <w:pPr>
        <w:numPr>
          <w:ilvl w:val="0"/>
          <w:numId w:val="13"/>
        </w:numPr>
        <w:bidi w:val="0"/>
        <w:ind w:left="425" w:leftChars="0" w:hanging="425" w:firstLineChars="0"/>
      </w:pPr>
      <w:r>
        <w:rPr>
          <w:rFonts w:hint="default"/>
          <w:lang w:val="en-US" w:eastAsia="zh-CN"/>
        </w:rPr>
        <w:t xml:space="preserve">Projector </w:t>
      </w:r>
    </w:p>
    <w:p>
      <w:pPr>
        <w:numPr>
          <w:ilvl w:val="0"/>
          <w:numId w:val="13"/>
        </w:numPr>
        <w:bidi w:val="0"/>
        <w:ind w:left="425" w:leftChars="0" w:hanging="425" w:firstLineChars="0"/>
      </w:pPr>
      <w:r>
        <w:rPr>
          <w:rFonts w:hint="default"/>
          <w:lang w:val="en-US" w:eastAsia="zh-CN"/>
        </w:rPr>
        <w:t xml:space="preserve">Scanner </w:t>
      </w:r>
    </w:p>
    <w:p>
      <w:pPr>
        <w:numPr>
          <w:ilvl w:val="0"/>
          <w:numId w:val="13"/>
        </w:numPr>
        <w:bidi w:val="0"/>
        <w:ind w:left="425" w:leftChars="0" w:hanging="425" w:firstLineChars="0"/>
      </w:pPr>
      <w:r>
        <w:rPr>
          <w:rFonts w:hint="default"/>
          <w:lang w:val="en-US" w:eastAsia="zh-CN"/>
        </w:rPr>
        <w:t xml:space="preserve">Joysticks </w:t>
      </w:r>
    </w:p>
    <w:p>
      <w:pPr>
        <w:numPr>
          <w:ilvl w:val="0"/>
          <w:numId w:val="13"/>
        </w:numPr>
        <w:bidi w:val="0"/>
        <w:ind w:left="425" w:leftChars="0" w:hanging="425" w:firstLineChars="0"/>
      </w:pPr>
      <w:r>
        <w:rPr>
          <w:rFonts w:hint="default"/>
          <w:lang w:val="en-US" w:eastAsia="zh-CN"/>
        </w:rPr>
        <w:t xml:space="preserve">Light Pen </w:t>
      </w:r>
    </w:p>
    <w:p>
      <w:pPr>
        <w:numPr>
          <w:ilvl w:val="0"/>
          <w:numId w:val="13"/>
        </w:numPr>
        <w:bidi w:val="0"/>
        <w:ind w:left="425" w:leftChars="0" w:hanging="425" w:firstLineChars="0"/>
      </w:pPr>
      <w:r>
        <w:rPr>
          <w:rFonts w:hint="default"/>
          <w:lang w:val="en-US" w:eastAsia="zh-CN"/>
        </w:rPr>
        <w:t xml:space="preserve">Speakers etc. </w:t>
      </w:r>
    </w:p>
    <w:p>
      <w:pPr>
        <w:pStyle w:val="4"/>
        <w:bidi w:val="0"/>
        <w:rPr>
          <w:rFonts w:hint="default"/>
          <w:lang w:val="en-US" w:eastAsia="zh-CN"/>
        </w:rPr>
      </w:pPr>
      <w:r>
        <w:rPr>
          <w:rFonts w:hint="default"/>
          <w:lang w:val="en-US" w:eastAsia="zh-CN"/>
        </w:rPr>
        <w:t xml:space="preserve">Monitor </w:t>
      </w:r>
    </w:p>
    <w:p>
      <w:pPr>
        <w:jc w:val="center"/>
        <w:rPr>
          <w:rFonts w:hint="default"/>
          <w:lang w:val="en-US"/>
        </w:rPr>
      </w:pPr>
      <w:r>
        <w:rPr>
          <w:rFonts w:hint="default"/>
          <w:lang w:val="en-US"/>
        </w:rPr>
        <w:drawing>
          <wp:inline distT="0" distB="0" distL="114300" distR="114300">
            <wp:extent cx="6193790" cy="5212715"/>
            <wp:effectExtent l="0" t="0" r="3810" b="6985"/>
            <wp:docPr id="3" name="Picture 3" descr="Monito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Monitors"/>
                    <pic:cNvPicPr>
                      <a:picLocks noChangeAspect="1"/>
                    </pic:cNvPicPr>
                  </pic:nvPicPr>
                  <pic:blipFill>
                    <a:blip r:embed="rId9"/>
                    <a:stretch>
                      <a:fillRect/>
                    </a:stretch>
                  </pic:blipFill>
                  <pic:spPr>
                    <a:xfrm>
                      <a:off x="0" y="0"/>
                      <a:ext cx="6193790" cy="5212715"/>
                    </a:xfrm>
                    <a:prstGeom prst="rect">
                      <a:avLst/>
                    </a:prstGeom>
                  </pic:spPr>
                </pic:pic>
              </a:graphicData>
            </a:graphic>
          </wp:inline>
        </w:drawing>
      </w:r>
    </w:p>
    <w:p>
      <w:pPr>
        <w:bidi w:val="0"/>
      </w:pPr>
      <w:r>
        <w:rPr>
          <w:rFonts w:hint="default"/>
          <w:lang w:val="en-US" w:eastAsia="zh-CN"/>
        </w:rPr>
        <w:t xml:space="preserve">A computer monitor is an output device that displays information in pictorial form. </w:t>
      </w:r>
    </w:p>
    <w:p>
      <w:pPr>
        <w:pStyle w:val="4"/>
        <w:bidi w:val="0"/>
        <w:rPr>
          <w:rFonts w:hint="default"/>
          <w:lang w:val="en-US" w:eastAsia="zh-CN"/>
        </w:rPr>
      </w:pPr>
      <w:r>
        <w:rPr>
          <w:rFonts w:hint="default"/>
          <w:lang w:val="en-US" w:eastAsia="zh-CN"/>
        </w:rPr>
        <w:t xml:space="preserve">Keyboard </w:t>
      </w:r>
    </w:p>
    <w:p>
      <w:pPr>
        <w:rPr>
          <w:rFonts w:hint="default"/>
          <w:lang w:val="en-US"/>
        </w:rPr>
      </w:pPr>
      <w:r>
        <w:rPr>
          <w:rFonts w:hint="default"/>
          <w:lang w:val="en-US"/>
        </w:rPr>
        <w:drawing>
          <wp:inline distT="0" distB="0" distL="114300" distR="114300">
            <wp:extent cx="6642100" cy="2192655"/>
            <wp:effectExtent l="0" t="0" r="0" b="4445"/>
            <wp:docPr id="4" name="Picture 4" descr="Keyboard Qu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Keyboard Querty"/>
                    <pic:cNvPicPr>
                      <a:picLocks noChangeAspect="1"/>
                    </pic:cNvPicPr>
                  </pic:nvPicPr>
                  <pic:blipFill>
                    <a:blip r:embed="rId10"/>
                    <a:stretch>
                      <a:fillRect/>
                    </a:stretch>
                  </pic:blipFill>
                  <pic:spPr>
                    <a:xfrm>
                      <a:off x="0" y="0"/>
                      <a:ext cx="6642100" cy="2192655"/>
                    </a:xfrm>
                    <a:prstGeom prst="rect">
                      <a:avLst/>
                    </a:prstGeom>
                  </pic:spPr>
                </pic:pic>
              </a:graphicData>
            </a:graphic>
          </wp:inline>
        </w:drawing>
      </w:r>
    </w:p>
    <w:p>
      <w:pPr>
        <w:bidi w:val="0"/>
        <w:rPr>
          <w:rFonts w:hint="default"/>
          <w:lang w:val="en-US" w:eastAsia="zh-CN"/>
        </w:rPr>
      </w:pPr>
      <w:r>
        <w:rPr>
          <w:rFonts w:hint="default"/>
          <w:lang w:val="en-US" w:eastAsia="zh-CN"/>
        </w:rPr>
        <w:t xml:space="preserve">A keyboard is an input device that is used to enter data into the computer. </w:t>
      </w:r>
    </w:p>
    <w:p>
      <w:pPr>
        <w:bidi w:val="0"/>
      </w:pPr>
      <w:r>
        <w:rPr>
          <w:rFonts w:hint="default"/>
          <w:lang w:val="en-US" w:eastAsia="zh-CN"/>
        </w:rPr>
        <w:t xml:space="preserve">A keyboard comprises of alphanumerical characters, special characters and function keys. The current use keyboard is known as the </w:t>
      </w:r>
      <w:r>
        <w:rPr>
          <w:rFonts w:hint="default"/>
          <w:b/>
          <w:bCs/>
          <w:lang w:val="en-US" w:eastAsia="zh-CN"/>
        </w:rPr>
        <w:t>QWERTY</w:t>
      </w:r>
      <w:r>
        <w:rPr>
          <w:rFonts w:hint="default"/>
          <w:lang w:val="en-US" w:eastAsia="zh-CN"/>
        </w:rPr>
        <w:t xml:space="preserve"> keyboard. </w:t>
      </w:r>
    </w:p>
    <w:p>
      <w:pPr>
        <w:pStyle w:val="4"/>
        <w:bidi w:val="0"/>
      </w:pPr>
      <w:r>
        <w:rPr>
          <w:rFonts w:hint="default"/>
          <w:lang w:val="en-US" w:eastAsia="zh-CN"/>
        </w:rPr>
        <w:t xml:space="preserve">Mouse </w:t>
      </w:r>
    </w:p>
    <w:p>
      <w:pPr>
        <w:bidi w:val="0"/>
        <w:rPr>
          <w:rFonts w:hint="default"/>
          <w:lang w:val="en-US" w:eastAsia="zh-CN"/>
        </w:rPr>
      </w:pPr>
      <w:bookmarkStart w:id="0" w:name="_GoBack"/>
      <w:bookmarkEnd w:id="0"/>
    </w:p>
    <w:p>
      <w:pPr>
        <w:bidi w:val="0"/>
      </w:pPr>
      <w:r>
        <w:rPr>
          <w:rFonts w:hint="default"/>
          <w:lang w:val="en-US" w:eastAsia="zh-CN"/>
        </w:rPr>
        <w:t xml:space="preserve">A mouse is a device used for controlling the arrow (cursor) which displays on the screen of a computer monitor or any other display unit of the computer. </w:t>
      </w:r>
    </w:p>
    <w:p>
      <w:pPr>
        <w:bidi w:val="0"/>
      </w:pPr>
      <w:r>
        <w:rPr>
          <w:rFonts w:hint="default"/>
          <w:lang w:val="en-US" w:eastAsia="zh-CN"/>
        </w:rPr>
        <w:t xml:space="preserve">They are two major types of Mouse </w:t>
      </w:r>
    </w:p>
    <w:p>
      <w:pPr>
        <w:numPr>
          <w:ilvl w:val="0"/>
          <w:numId w:val="14"/>
        </w:numPr>
        <w:tabs>
          <w:tab w:val="clear" w:pos="420"/>
        </w:tabs>
        <w:bidi w:val="0"/>
        <w:ind w:left="425" w:leftChars="0" w:hanging="425" w:firstLineChars="0"/>
        <w:jc w:val="left"/>
      </w:pPr>
      <w:r>
        <w:rPr>
          <w:rFonts w:hint="default"/>
          <w:lang w:val="en-US" w:eastAsia="zh-CN"/>
        </w:rPr>
        <w:t xml:space="preserve">Optical Mouse </w:t>
      </w:r>
    </w:p>
    <w:p>
      <w:pPr>
        <w:numPr>
          <w:ilvl w:val="0"/>
          <w:numId w:val="14"/>
        </w:numPr>
        <w:bidi w:val="0"/>
      </w:pPr>
      <w:r>
        <w:rPr>
          <w:rFonts w:hint="default"/>
          <w:lang w:val="en-US" w:eastAsia="zh-CN"/>
        </w:rPr>
        <w:t xml:space="preserve">Laptop Mouse </w:t>
      </w:r>
    </w:p>
    <w:p>
      <w:pPr>
        <w:pStyle w:val="5"/>
        <w:bidi w:val="0"/>
      </w:pPr>
      <w:r>
        <w:rPr>
          <w:rFonts w:hint="default"/>
          <w:lang w:val="en-US" w:eastAsia="zh-CN"/>
        </w:rPr>
        <w:t xml:space="preserve">Optical Mouse </w:t>
      </w:r>
    </w:p>
    <w:p>
      <w:pPr>
        <w:bidi w:val="0"/>
      </w:pPr>
      <w:r>
        <w:rPr>
          <w:rFonts w:hint="default"/>
          <w:lang w:val="en-US" w:eastAsia="zh-CN"/>
        </w:rPr>
        <w:t xml:space="preserve">The Optical mouse is the regular mouse we see which is detachable from a computer set. It has a </w:t>
      </w:r>
      <w:r>
        <w:rPr>
          <w:rFonts w:hint="default"/>
          <w:b/>
          <w:bCs/>
          <w:lang w:val="en-US" w:eastAsia="zh-CN"/>
        </w:rPr>
        <w:t>left-click button</w:t>
      </w:r>
      <w:r>
        <w:rPr>
          <w:rFonts w:hint="default"/>
          <w:lang w:val="en-US" w:eastAsia="zh-CN"/>
        </w:rPr>
        <w:t xml:space="preserve">, </w:t>
      </w:r>
      <w:r>
        <w:rPr>
          <w:rFonts w:hint="default"/>
          <w:b/>
          <w:bCs/>
          <w:lang w:val="en-US" w:eastAsia="zh-CN"/>
        </w:rPr>
        <w:t>right-click button</w:t>
      </w:r>
      <w:r>
        <w:rPr>
          <w:rFonts w:hint="default"/>
          <w:lang w:val="en-US" w:eastAsia="zh-CN"/>
        </w:rPr>
        <w:t xml:space="preserve"> and a </w:t>
      </w:r>
      <w:r>
        <w:rPr>
          <w:rFonts w:hint="default"/>
          <w:b/>
          <w:bCs/>
          <w:lang w:val="en-US" w:eastAsia="zh-CN"/>
        </w:rPr>
        <w:t>scroll button</w:t>
      </w:r>
      <w:r>
        <w:rPr>
          <w:rFonts w:hint="default"/>
          <w:lang w:val="en-US" w:eastAsia="zh-CN"/>
        </w:rPr>
        <w:t xml:space="preserve"> in-between. </w:t>
      </w:r>
    </w:p>
    <w:p>
      <w:pPr>
        <w:pStyle w:val="5"/>
        <w:bidi w:val="0"/>
      </w:pPr>
      <w:r>
        <w:rPr>
          <w:rFonts w:hint="default"/>
          <w:lang w:val="en-US" w:eastAsia="zh-CN"/>
        </w:rPr>
        <w:t xml:space="preserve">Laptop Mouse </w:t>
      </w:r>
    </w:p>
    <w:p>
      <w:pPr>
        <w:bidi w:val="0"/>
      </w:pPr>
      <w:r>
        <w:rPr>
          <w:rFonts w:hint="default"/>
          <w:lang w:val="en-US" w:eastAsia="zh-CN"/>
        </w:rPr>
        <w:t xml:space="preserve">This type of mouse is a mouse that is attached to a computer mostly a laptop. It has a </w:t>
      </w:r>
      <w:r>
        <w:rPr>
          <w:rFonts w:hint="default"/>
          <w:b/>
          <w:bCs/>
          <w:lang w:val="en-US" w:eastAsia="zh-CN"/>
        </w:rPr>
        <w:t>left-click button</w:t>
      </w:r>
      <w:r>
        <w:rPr>
          <w:rFonts w:hint="default"/>
          <w:lang w:val="en-US" w:eastAsia="zh-CN"/>
        </w:rPr>
        <w:t xml:space="preserve">, </w:t>
      </w:r>
      <w:r>
        <w:rPr>
          <w:rFonts w:hint="default"/>
          <w:b/>
          <w:bCs/>
          <w:lang w:val="en-US" w:eastAsia="zh-CN"/>
        </w:rPr>
        <w:t>right-click button</w:t>
      </w:r>
      <w:r>
        <w:rPr>
          <w:rFonts w:hint="default"/>
          <w:lang w:val="en-US" w:eastAsia="zh-CN"/>
        </w:rPr>
        <w:t xml:space="preserve"> and a </w:t>
      </w:r>
      <w:r>
        <w:rPr>
          <w:rFonts w:hint="default"/>
          <w:b/>
          <w:bCs/>
          <w:lang w:val="en-US" w:eastAsia="zh-CN"/>
        </w:rPr>
        <w:t>touchpad</w:t>
      </w:r>
      <w:r>
        <w:rPr>
          <w:rFonts w:hint="default"/>
          <w:lang w:val="en-US" w:eastAsia="zh-CN"/>
        </w:rPr>
        <w:t xml:space="preserve">. </w:t>
      </w:r>
    </w:p>
    <w:p>
      <w:pPr>
        <w:pStyle w:val="5"/>
        <w:bidi w:val="0"/>
      </w:pPr>
      <w:r>
        <w:rPr>
          <w:rFonts w:hint="default"/>
          <w:lang w:val="en-US" w:eastAsia="zh-CN"/>
        </w:rPr>
        <w:t xml:space="preserve">Functions of The Left-click Button </w:t>
      </w:r>
    </w:p>
    <w:p>
      <w:pPr>
        <w:bidi w:val="0"/>
      </w:pPr>
      <w:r>
        <w:rPr>
          <w:rFonts w:hint="default"/>
          <w:lang w:val="en-US" w:eastAsia="zh-CN"/>
        </w:rPr>
        <w:t xml:space="preserve">It is used to select an object displayed on the computer screen </w:t>
      </w:r>
    </w:p>
    <w:p>
      <w:pPr>
        <w:pStyle w:val="5"/>
        <w:bidi w:val="0"/>
      </w:pPr>
      <w:r>
        <w:rPr>
          <w:rFonts w:hint="default"/>
          <w:lang w:val="en-US" w:eastAsia="zh-CN"/>
        </w:rPr>
        <w:t xml:space="preserve">Function Of The Right-click Button </w:t>
      </w:r>
    </w:p>
    <w:p>
      <w:pPr>
        <w:bidi w:val="0"/>
      </w:pPr>
      <w:r>
        <w:rPr>
          <w:rFonts w:hint="default"/>
          <w:lang w:val="en-US" w:eastAsia="zh-CN"/>
        </w:rPr>
        <w:t xml:space="preserve">It is used to open an option box which contains various operations that can be performed on a document, file, folder, application etc. </w:t>
      </w:r>
    </w:p>
    <w:p>
      <w:pPr>
        <w:pStyle w:val="4"/>
        <w:bidi w:val="0"/>
      </w:pPr>
      <w:r>
        <w:rPr>
          <w:rFonts w:hint="default"/>
          <w:lang w:val="en-US" w:eastAsia="zh-CN"/>
        </w:rPr>
        <w:t xml:space="preserve">Central Processing Unit (CPU) / System Unit (SU) </w:t>
      </w:r>
    </w:p>
    <w:p>
      <w:pPr>
        <w:bidi w:val="0"/>
      </w:pPr>
      <w:r>
        <w:rPr>
          <w:rFonts w:hint="default"/>
          <w:lang w:val="en-US" w:eastAsia="zh-CN"/>
        </w:rPr>
        <w:t xml:space="preserve">CPU/SU is the enclosed box that contains most of the components of a personal computer (usually excluding the display, keyboard, and mouse). </w:t>
      </w:r>
    </w:p>
    <w:p>
      <w:pPr>
        <w:bidi w:val="0"/>
      </w:pPr>
      <w:r>
        <w:rPr>
          <w:rFonts w:hint="default"/>
          <w:lang w:val="en-US" w:eastAsia="zh-CN"/>
        </w:rPr>
        <w:t xml:space="preserve">Likely hardware found in a CPU/SU </w:t>
      </w:r>
    </w:p>
    <w:p>
      <w:pPr>
        <w:numPr>
          <w:ilvl w:val="0"/>
          <w:numId w:val="14"/>
        </w:numPr>
        <w:bidi w:val="0"/>
        <w:ind w:left="420" w:leftChars="0" w:hanging="420" w:firstLineChars="0"/>
      </w:pPr>
      <w:r>
        <w:rPr>
          <w:rFonts w:hint="default"/>
          <w:lang w:val="en-US" w:eastAsia="zh-CN"/>
        </w:rPr>
        <w:t>Motherboard</w:t>
      </w:r>
    </w:p>
    <w:p>
      <w:pPr>
        <w:numPr>
          <w:ilvl w:val="0"/>
          <w:numId w:val="14"/>
        </w:numPr>
        <w:bidi w:val="0"/>
        <w:ind w:left="420" w:leftChars="0" w:hanging="420" w:firstLineChars="0"/>
      </w:pPr>
      <w:r>
        <w:rPr>
          <w:rFonts w:hint="default"/>
          <w:lang w:val="en-US" w:eastAsia="zh-CN"/>
        </w:rPr>
        <w:t xml:space="preserve">CD ROM </w:t>
      </w:r>
    </w:p>
    <w:p>
      <w:pPr>
        <w:numPr>
          <w:ilvl w:val="0"/>
          <w:numId w:val="14"/>
        </w:numPr>
        <w:bidi w:val="0"/>
        <w:ind w:left="420" w:leftChars="0" w:hanging="420" w:firstLineChars="0"/>
      </w:pPr>
      <w:r>
        <w:rPr>
          <w:rFonts w:hint="default"/>
          <w:lang w:val="en-US" w:eastAsia="zh-CN"/>
        </w:rPr>
        <w:t xml:space="preserve">USB Ports </w:t>
      </w:r>
    </w:p>
    <w:p>
      <w:pPr>
        <w:numPr>
          <w:ilvl w:val="0"/>
          <w:numId w:val="14"/>
        </w:numPr>
        <w:bidi w:val="0"/>
        <w:ind w:left="420" w:leftChars="0" w:hanging="420" w:firstLineChars="0"/>
      </w:pPr>
      <w:r>
        <w:rPr>
          <w:rFonts w:hint="default"/>
          <w:lang w:val="en-US" w:eastAsia="zh-CN"/>
        </w:rPr>
        <w:t xml:space="preserve">RAM </w:t>
      </w:r>
    </w:p>
    <w:p>
      <w:pPr>
        <w:numPr>
          <w:ilvl w:val="0"/>
          <w:numId w:val="14"/>
        </w:numPr>
        <w:bidi w:val="0"/>
        <w:ind w:left="420" w:leftChars="0" w:hanging="420" w:firstLineChars="0"/>
      </w:pPr>
      <w:r>
        <w:rPr>
          <w:rFonts w:hint="default"/>
          <w:lang w:val="en-US" w:eastAsia="zh-CN"/>
        </w:rPr>
        <w:t xml:space="preserve">VGA Card </w:t>
      </w:r>
    </w:p>
    <w:p>
      <w:pPr>
        <w:pStyle w:val="4"/>
        <w:bidi w:val="0"/>
      </w:pPr>
      <w:r>
        <w:rPr>
          <w:rFonts w:hint="default"/>
          <w:lang w:val="en-US" w:eastAsia="zh-CN"/>
        </w:rPr>
        <w:t xml:space="preserve">Printer </w:t>
      </w:r>
    </w:p>
    <w:p>
      <w:pPr>
        <w:bidi w:val="0"/>
      </w:pPr>
      <w:r>
        <w:rPr>
          <w:rFonts w:hint="default"/>
          <w:lang w:val="en-US" w:eastAsia="zh-CN"/>
        </w:rPr>
        <w:t xml:space="preserve">The printer is a device used for outputting a hard-copy of a file. </w:t>
      </w:r>
    </w:p>
    <w:p>
      <w:pPr>
        <w:pStyle w:val="4"/>
        <w:bidi w:val="0"/>
      </w:pPr>
      <w:r>
        <w:rPr>
          <w:rFonts w:hint="default"/>
          <w:lang w:val="en-US" w:eastAsia="zh-CN"/>
        </w:rPr>
        <w:t xml:space="preserve">Scanner </w:t>
      </w:r>
    </w:p>
    <w:p>
      <w:pPr>
        <w:bidi w:val="0"/>
      </w:pPr>
      <w:r>
        <w:rPr>
          <w:rFonts w:hint="default"/>
          <w:lang w:val="en-US" w:eastAsia="zh-CN"/>
        </w:rPr>
        <w:t>A scanner is a device used for inputting a hard-copy file into a computer.</w:t>
      </w:r>
    </w:p>
    <w:p>
      <w:pPr>
        <w:pStyle w:val="4"/>
        <w:bidi w:val="0"/>
      </w:pPr>
      <w:r>
        <w:rPr>
          <w:rFonts w:hint="default"/>
          <w:lang w:val="en-US" w:eastAsia="zh-CN"/>
        </w:rPr>
        <w:t xml:space="preserve">Joystick </w:t>
      </w:r>
    </w:p>
    <w:p>
      <w:pPr>
        <w:bidi w:val="0"/>
      </w:pPr>
      <w:r>
        <w:rPr>
          <w:rFonts w:hint="default"/>
          <w:lang w:val="en-US" w:eastAsia="zh-CN"/>
        </w:rPr>
        <w:t xml:space="preserve">A joystick is an input device used as a controller for video games. </w:t>
      </w:r>
    </w:p>
    <w:p>
      <w:pPr>
        <w:pStyle w:val="4"/>
        <w:bidi w:val="0"/>
      </w:pPr>
      <w:r>
        <w:rPr>
          <w:rFonts w:hint="default"/>
          <w:lang w:val="en-US" w:eastAsia="zh-CN"/>
        </w:rPr>
        <w:t xml:space="preserve">Light Pen </w:t>
      </w:r>
    </w:p>
    <w:p>
      <w:pPr>
        <w:bidi w:val="0"/>
      </w:pPr>
      <w:r>
        <w:rPr>
          <w:rFonts w:hint="default"/>
          <w:lang w:val="en-US" w:eastAsia="zh-CN"/>
        </w:rPr>
        <w:t xml:space="preserve">A light pen is a computer input device in the form of a light-sensitive wand used in conjunction with a computer's display. </w:t>
      </w:r>
    </w:p>
    <w:p>
      <w:pPr>
        <w:bidi w:val="0"/>
      </w:pPr>
      <w:r>
        <w:rPr>
          <w:rFonts w:hint="default"/>
          <w:lang w:val="en-US" w:eastAsia="zh-CN"/>
        </w:rPr>
        <w:t xml:space="preserve">It allows the user to point to displayed objects or draw on the screen in a similar way to a touchscreen but with greater positional accuracy. </w:t>
      </w:r>
    </w:p>
    <w:p>
      <w:pPr>
        <w:pStyle w:val="4"/>
        <w:bidi w:val="0"/>
      </w:pPr>
      <w:r>
        <w:rPr>
          <w:rFonts w:hint="default"/>
          <w:lang w:val="en-US" w:eastAsia="zh-CN"/>
        </w:rPr>
        <w:t xml:space="preserve">Speaker </w:t>
      </w:r>
    </w:p>
    <w:p>
      <w:pPr>
        <w:bidi w:val="0"/>
      </w:pPr>
      <w:r>
        <w:rPr>
          <w:rFonts w:hint="default"/>
          <w:lang w:val="en-US" w:eastAsia="zh-CN"/>
        </w:rPr>
        <w:t xml:space="preserve">A speaker is used to output sound from a computer. </w:t>
      </w:r>
    </w:p>
    <w:p>
      <w:pPr>
        <w:pStyle w:val="3"/>
        <w:bidi w:val="0"/>
      </w:pPr>
      <w:r>
        <w:rPr>
          <w:rFonts w:hint="default"/>
          <w:lang w:val="en-US" w:eastAsia="zh-CN"/>
        </w:rPr>
        <w:t xml:space="preserve">Software </w:t>
      </w:r>
    </w:p>
    <w:p>
      <w:pPr>
        <w:bidi w:val="0"/>
      </w:pPr>
      <w:r>
        <w:rPr>
          <w:rFonts w:hint="default"/>
          <w:lang w:val="en-US" w:eastAsia="zh-CN"/>
        </w:rPr>
        <w:t xml:space="preserve">This is a collection of data or computer instructions that tell the computer how to work. In other words, they are set of instructions the computer uses to operate. </w:t>
      </w:r>
    </w:p>
    <w:p>
      <w:pPr>
        <w:bidi w:val="0"/>
        <w:rPr>
          <w:rFonts w:hint="default"/>
          <w:lang w:val="en-US" w:eastAsia="zh-CN"/>
        </w:rPr>
      </w:pPr>
      <w:r>
        <w:rPr>
          <w:rFonts w:hint="default"/>
          <w:lang w:val="en-US" w:eastAsia="zh-CN"/>
        </w:rPr>
        <w:t xml:space="preserve">This is in contrast to physical hardware, from which the system is built and performs the work. </w:t>
      </w:r>
    </w:p>
    <w:p>
      <w:pPr>
        <w:bidi w:val="0"/>
      </w:pPr>
      <w:r>
        <w:rPr>
          <w:lang w:val="en-US" w:eastAsia="zh-CN"/>
        </w:rPr>
        <w:t xml:space="preserve">Computer hardware and software </w:t>
      </w:r>
      <w:r>
        <w:rPr>
          <w:rFonts w:hint="default"/>
          <w:lang w:val="en-US" w:eastAsia="zh-CN"/>
        </w:rPr>
        <w:t xml:space="preserve">require each other and neither can be realistically used on its own. </w:t>
      </w:r>
    </w:p>
    <w:p>
      <w:pPr>
        <w:bidi w:val="0"/>
      </w:pPr>
      <w:r>
        <w:rPr>
          <w:rFonts w:hint="default"/>
          <w:lang w:val="en-US" w:eastAsia="zh-CN"/>
        </w:rPr>
        <w:t xml:space="preserve">Examples are: </w:t>
      </w:r>
    </w:p>
    <w:p>
      <w:pPr>
        <w:numPr>
          <w:ilvl w:val="0"/>
          <w:numId w:val="14"/>
        </w:numPr>
        <w:bidi w:val="0"/>
        <w:ind w:left="420" w:leftChars="0" w:hanging="420" w:firstLineChars="0"/>
      </w:pPr>
      <w:r>
        <w:rPr>
          <w:rFonts w:hint="default"/>
          <w:lang w:val="en-US" w:eastAsia="zh-CN"/>
        </w:rPr>
        <w:t xml:space="preserve">Operating System </w:t>
      </w:r>
    </w:p>
    <w:p>
      <w:pPr>
        <w:numPr>
          <w:ilvl w:val="0"/>
          <w:numId w:val="14"/>
        </w:numPr>
        <w:bidi w:val="0"/>
        <w:ind w:left="420" w:leftChars="0" w:hanging="420" w:firstLineChars="0"/>
      </w:pPr>
      <w:r>
        <w:rPr>
          <w:rFonts w:hint="default"/>
          <w:lang w:val="en-US" w:eastAsia="zh-CN"/>
        </w:rPr>
        <w:t xml:space="preserve">Microsoft Office </w:t>
      </w:r>
    </w:p>
    <w:p>
      <w:pPr>
        <w:numPr>
          <w:ilvl w:val="0"/>
          <w:numId w:val="14"/>
        </w:numPr>
        <w:bidi w:val="0"/>
        <w:ind w:left="420" w:leftChars="0" w:hanging="420" w:firstLineChars="0"/>
      </w:pPr>
      <w:r>
        <w:rPr>
          <w:rFonts w:hint="default"/>
          <w:lang w:val="en-US" w:eastAsia="zh-CN"/>
        </w:rPr>
        <w:t xml:space="preserve">CorelDraw Package </w:t>
      </w:r>
    </w:p>
    <w:p>
      <w:pPr>
        <w:numPr>
          <w:ilvl w:val="0"/>
          <w:numId w:val="14"/>
        </w:numPr>
        <w:bidi w:val="0"/>
        <w:ind w:left="420" w:leftChars="0" w:hanging="420" w:firstLineChars="0"/>
      </w:pPr>
      <w:r>
        <w:rPr>
          <w:rFonts w:hint="default"/>
          <w:lang w:val="en-US" w:eastAsia="zh-CN"/>
        </w:rPr>
        <w:t xml:space="preserve">Adobe Package </w:t>
      </w:r>
    </w:p>
    <w:p>
      <w:pPr>
        <w:numPr>
          <w:ilvl w:val="0"/>
          <w:numId w:val="14"/>
        </w:numPr>
        <w:bidi w:val="0"/>
        <w:ind w:left="420" w:leftChars="0" w:hanging="420" w:firstLineChars="0"/>
      </w:pPr>
      <w:r>
        <w:rPr>
          <w:rFonts w:hint="default"/>
          <w:lang w:val="en-US" w:eastAsia="zh-CN"/>
        </w:rPr>
        <w:t xml:space="preserve">Media Players etc. </w:t>
      </w:r>
    </w:p>
    <w:p>
      <w:pPr>
        <w:pStyle w:val="4"/>
        <w:bidi w:val="0"/>
      </w:pPr>
      <w:r>
        <w:rPr>
          <w:rFonts w:hint="default"/>
          <w:lang w:val="en-US" w:eastAsia="zh-CN"/>
        </w:rPr>
        <w:t xml:space="preserve">Operating System </w:t>
      </w:r>
    </w:p>
    <w:p>
      <w:pPr>
        <w:bidi w:val="0"/>
      </w:pPr>
      <w:r>
        <w:rPr>
          <w:rFonts w:hint="default"/>
          <w:lang w:val="en-US" w:eastAsia="zh-CN"/>
        </w:rPr>
        <w:t>An operating system (OS) is system software that manages computer hardware, software resources, and provides common services for computer programs.</w:t>
      </w:r>
    </w:p>
    <w:p>
      <w:pPr>
        <w:bidi w:val="0"/>
      </w:pPr>
      <w:r>
        <w:rPr>
          <w:rFonts w:hint="default"/>
          <w:lang w:val="en-US" w:eastAsia="zh-CN"/>
        </w:rPr>
        <w:t xml:space="preserve">The operating system is the most important software in a computer device. It’s a software that houses all other software. </w:t>
      </w:r>
    </w:p>
    <w:p>
      <w:pPr>
        <w:bidi w:val="0"/>
      </w:pPr>
      <w:r>
        <w:rPr>
          <w:rFonts w:hint="default"/>
          <w:lang w:val="en-US" w:eastAsia="zh-CN"/>
        </w:rPr>
        <w:t xml:space="preserve">Examples of OS are: </w:t>
      </w:r>
    </w:p>
    <w:p>
      <w:pPr>
        <w:numPr>
          <w:ilvl w:val="0"/>
          <w:numId w:val="14"/>
        </w:numPr>
        <w:bidi w:val="0"/>
        <w:ind w:left="420" w:leftChars="0" w:hanging="420" w:firstLineChars="0"/>
      </w:pPr>
      <w:r>
        <w:rPr>
          <w:rFonts w:hint="default"/>
          <w:lang w:val="en-US" w:eastAsia="zh-CN"/>
        </w:rPr>
        <w:t xml:space="preserve">Microsoft windows </w:t>
      </w:r>
    </w:p>
    <w:p>
      <w:pPr>
        <w:numPr>
          <w:ilvl w:val="0"/>
          <w:numId w:val="14"/>
        </w:numPr>
        <w:bidi w:val="0"/>
        <w:ind w:left="420" w:leftChars="0" w:hanging="420" w:firstLineChars="0"/>
      </w:pPr>
      <w:r>
        <w:rPr>
          <w:rFonts w:hint="default"/>
          <w:lang w:val="en-US" w:eastAsia="zh-CN"/>
        </w:rPr>
        <w:t xml:space="preserve">Macintosh (Mac OS) </w:t>
      </w:r>
    </w:p>
    <w:p>
      <w:pPr>
        <w:numPr>
          <w:ilvl w:val="0"/>
          <w:numId w:val="14"/>
        </w:numPr>
        <w:bidi w:val="0"/>
        <w:ind w:left="420" w:leftChars="0" w:hanging="420" w:firstLineChars="0"/>
      </w:pPr>
      <w:r>
        <w:rPr>
          <w:rFonts w:hint="default"/>
          <w:lang w:val="en-US" w:eastAsia="zh-CN"/>
        </w:rPr>
        <w:t xml:space="preserve">Linux </w:t>
      </w:r>
    </w:p>
    <w:p>
      <w:pPr>
        <w:numPr>
          <w:ilvl w:val="0"/>
          <w:numId w:val="14"/>
        </w:numPr>
        <w:bidi w:val="0"/>
        <w:ind w:left="420" w:leftChars="0" w:hanging="420" w:firstLineChars="0"/>
      </w:pPr>
      <w:r>
        <w:rPr>
          <w:rFonts w:hint="default"/>
          <w:lang w:val="en-US" w:eastAsia="zh-CN"/>
        </w:rPr>
        <w:t xml:space="preserve">Android </w:t>
      </w:r>
    </w:p>
    <w:p>
      <w:pPr>
        <w:numPr>
          <w:ilvl w:val="0"/>
          <w:numId w:val="14"/>
        </w:numPr>
        <w:bidi w:val="0"/>
        <w:ind w:left="420" w:leftChars="0" w:hanging="420" w:firstLineChars="0"/>
      </w:pPr>
      <w:r>
        <w:rPr>
          <w:rFonts w:hint="default"/>
          <w:lang w:val="en-US" w:eastAsia="zh-CN"/>
        </w:rPr>
        <w:t xml:space="preserve">I-phone Operating System (IOS) And Many Others </w:t>
      </w:r>
    </w:p>
    <w:p>
      <w:pPr>
        <w:pStyle w:val="4"/>
        <w:bidi w:val="0"/>
      </w:pPr>
      <w:r>
        <w:rPr>
          <w:rFonts w:hint="default"/>
          <w:lang w:val="en-US" w:eastAsia="zh-CN"/>
        </w:rPr>
        <w:t xml:space="preserve">Microsoft Office </w:t>
      </w:r>
    </w:p>
    <w:p>
      <w:pPr>
        <w:bidi w:val="0"/>
      </w:pPr>
      <w:r>
        <w:rPr>
          <w:rFonts w:hint="default"/>
          <w:lang w:val="en-US" w:eastAsia="zh-CN"/>
        </w:rPr>
        <w:t xml:space="preserve">The office is a collection of software or application used for office activities like writing a memo, typing a letter, creating inventory, storing data, creating a presentation, designing artworks etc. </w:t>
      </w:r>
    </w:p>
    <w:p>
      <w:pPr>
        <w:bidi w:val="0"/>
      </w:pPr>
      <w:r>
        <w:rPr>
          <w:rFonts w:hint="default"/>
          <w:lang w:val="en-US" w:eastAsia="zh-CN"/>
        </w:rPr>
        <w:t xml:space="preserve">They are seven (7) major applications in Microsoft office. </w:t>
      </w:r>
    </w:p>
    <w:p>
      <w:pPr>
        <w:numPr>
          <w:ilvl w:val="0"/>
          <w:numId w:val="14"/>
        </w:numPr>
        <w:bidi w:val="0"/>
        <w:ind w:left="420" w:leftChars="0" w:hanging="420" w:firstLineChars="0"/>
      </w:pPr>
      <w:r>
        <w:rPr>
          <w:rFonts w:hint="default"/>
          <w:lang w:val="en-US" w:eastAsia="zh-CN"/>
        </w:rPr>
        <w:t xml:space="preserve">Microsoft Word (MS Word) </w:t>
      </w:r>
    </w:p>
    <w:p>
      <w:pPr>
        <w:numPr>
          <w:ilvl w:val="0"/>
          <w:numId w:val="14"/>
        </w:numPr>
        <w:bidi w:val="0"/>
        <w:ind w:left="420" w:leftChars="0" w:hanging="420" w:firstLineChars="0"/>
      </w:pPr>
      <w:r>
        <w:rPr>
          <w:rFonts w:hint="default"/>
          <w:lang w:val="en-US" w:eastAsia="zh-CN"/>
        </w:rPr>
        <w:t xml:space="preserve">Microsoft Excel (MS Excel) </w:t>
      </w:r>
    </w:p>
    <w:p>
      <w:pPr>
        <w:numPr>
          <w:ilvl w:val="0"/>
          <w:numId w:val="14"/>
        </w:numPr>
        <w:bidi w:val="0"/>
        <w:ind w:left="420" w:leftChars="0" w:hanging="420" w:firstLineChars="0"/>
      </w:pPr>
      <w:r>
        <w:rPr>
          <w:rFonts w:hint="default"/>
          <w:lang w:val="en-US" w:eastAsia="zh-CN"/>
        </w:rPr>
        <w:t xml:space="preserve">Microsoft Access (MS Access </w:t>
      </w:r>
    </w:p>
    <w:p>
      <w:pPr>
        <w:numPr>
          <w:ilvl w:val="0"/>
          <w:numId w:val="14"/>
        </w:numPr>
        <w:bidi w:val="0"/>
        <w:ind w:left="420" w:leftChars="0" w:hanging="420" w:firstLineChars="0"/>
      </w:pPr>
      <w:r>
        <w:rPr>
          <w:rFonts w:hint="default"/>
          <w:lang w:val="en-US" w:eastAsia="zh-CN"/>
        </w:rPr>
        <w:t xml:space="preserve">Microsoft PowerPoint (MS PowerPoint) </w:t>
      </w:r>
    </w:p>
    <w:p>
      <w:pPr>
        <w:numPr>
          <w:ilvl w:val="0"/>
          <w:numId w:val="14"/>
        </w:numPr>
        <w:bidi w:val="0"/>
        <w:ind w:left="420" w:leftChars="0" w:hanging="420" w:firstLineChars="0"/>
      </w:pPr>
      <w:r>
        <w:rPr>
          <w:rFonts w:hint="default"/>
          <w:lang w:val="en-US" w:eastAsia="zh-CN"/>
        </w:rPr>
        <w:t xml:space="preserve">Microsoft Outlook (MS Outlook) </w:t>
      </w:r>
    </w:p>
    <w:p>
      <w:pPr>
        <w:numPr>
          <w:ilvl w:val="0"/>
          <w:numId w:val="14"/>
        </w:numPr>
        <w:bidi w:val="0"/>
        <w:ind w:left="420" w:leftChars="0" w:hanging="420" w:firstLineChars="0"/>
      </w:pPr>
      <w:r>
        <w:rPr>
          <w:rFonts w:hint="default"/>
          <w:lang w:val="en-US" w:eastAsia="zh-CN"/>
        </w:rPr>
        <w:t xml:space="preserve">Microsoft Publisher (MS Publisher) </w:t>
      </w:r>
    </w:p>
    <w:p>
      <w:pPr>
        <w:numPr>
          <w:ilvl w:val="0"/>
          <w:numId w:val="14"/>
        </w:numPr>
        <w:bidi w:val="0"/>
        <w:ind w:left="420" w:leftChars="0" w:hanging="420" w:firstLineChars="0"/>
      </w:pPr>
      <w:r>
        <w:rPr>
          <w:rFonts w:hint="default"/>
          <w:lang w:val="en-US" w:eastAsia="zh-CN"/>
        </w:rPr>
        <w:t>Microsoft OneNote (MS OneNote) And many more others.</w:t>
      </w:r>
    </w:p>
    <w:p>
      <w:pPr>
        <w:pStyle w:val="5"/>
        <w:bidi w:val="0"/>
      </w:pPr>
      <w:r>
        <w:rPr>
          <w:rFonts w:hint="default"/>
          <w:lang w:val="en-US" w:eastAsia="zh-CN"/>
        </w:rPr>
        <w:t xml:space="preserve">Microsoft Word (Ms Word) </w:t>
      </w:r>
    </w:p>
    <w:p>
      <w:pPr>
        <w:bidi w:val="0"/>
      </w:pPr>
      <w:r>
        <w:rPr>
          <w:rFonts w:hint="default"/>
          <w:lang w:val="en-US" w:eastAsia="zh-CN"/>
        </w:rPr>
        <w:t xml:space="preserve">This is a word processing application using for typing documents like letters, memo, summary, books, etc. </w:t>
      </w:r>
    </w:p>
    <w:p>
      <w:pPr>
        <w:pStyle w:val="5"/>
        <w:bidi w:val="0"/>
      </w:pPr>
      <w:r>
        <w:rPr>
          <w:rFonts w:hint="default"/>
          <w:lang w:val="en-US" w:eastAsia="zh-CN"/>
        </w:rPr>
        <w:t xml:space="preserve">Microsoft Excel (MS Excel) </w:t>
      </w:r>
    </w:p>
    <w:p>
      <w:pPr>
        <w:bidi w:val="0"/>
      </w:pPr>
      <w:r>
        <w:rPr>
          <w:rFonts w:hint="default"/>
          <w:lang w:val="en-US" w:eastAsia="zh-CN"/>
        </w:rPr>
        <w:t xml:space="preserve">Microsoft Excel is a spreadsheet document that uses a grid of cells arranged in numbered rows and letter-named columns to organize data manipulations like </w:t>
      </w:r>
    </w:p>
    <w:p>
      <w:pPr>
        <w:bidi w:val="0"/>
      </w:pPr>
      <w:r>
        <w:rPr>
          <w:rFonts w:hint="default"/>
          <w:lang w:val="en-US" w:eastAsia="zh-CN"/>
        </w:rPr>
        <w:t xml:space="preserve">arithmetic operations. It has a battery of supplied functions to answer statistical, engineering, and financial needs. It can display data as line graphs, histograms and charts, and with a very limited three dimensional graphical display. </w:t>
      </w:r>
    </w:p>
    <w:p>
      <w:pPr>
        <w:pStyle w:val="5"/>
        <w:bidi w:val="0"/>
      </w:pPr>
      <w:r>
        <w:rPr>
          <w:rFonts w:hint="default"/>
          <w:lang w:val="en-US" w:eastAsia="zh-CN"/>
        </w:rPr>
        <w:t xml:space="preserve">Microsoft Access (MS Access) </w:t>
      </w:r>
    </w:p>
    <w:p>
      <w:pPr>
        <w:bidi w:val="0"/>
      </w:pPr>
      <w:r>
        <w:rPr>
          <w:rFonts w:hint="default"/>
          <w:lang w:val="en-US" w:eastAsia="zh-CN"/>
        </w:rPr>
        <w:t xml:space="preserve">Microsoft Access is a database management system (DBMS) that combines the relational Microsoft Jet Database Engine with a graphical user interface and software development tools. </w:t>
      </w:r>
    </w:p>
    <w:p>
      <w:pPr>
        <w:pStyle w:val="5"/>
        <w:bidi w:val="0"/>
      </w:pPr>
      <w:r>
        <w:rPr>
          <w:rFonts w:hint="default"/>
          <w:lang w:val="en-US" w:eastAsia="zh-CN"/>
        </w:rPr>
        <w:t xml:space="preserve">Microsoft PowerPoint (MS PowerPoint) </w:t>
      </w:r>
    </w:p>
    <w:p>
      <w:pPr>
        <w:bidi w:val="0"/>
      </w:pPr>
      <w:r>
        <w:rPr>
          <w:rFonts w:hint="default"/>
          <w:lang w:val="en-US" w:eastAsia="zh-CN"/>
        </w:rPr>
        <w:t xml:space="preserve">Microsoft PowerPoint empowers you to create clean slide presentations and intricate pitch decks and gives you a powerful presentation maker to tell your story. </w:t>
      </w:r>
    </w:p>
    <w:p>
      <w:pPr>
        <w:pStyle w:val="5"/>
        <w:bidi w:val="0"/>
      </w:pPr>
      <w:r>
        <w:rPr>
          <w:rFonts w:hint="default"/>
          <w:lang w:val="en-US" w:eastAsia="zh-CN"/>
        </w:rPr>
        <w:t xml:space="preserve">Microsoft Outlook (MS Outlook) </w:t>
      </w:r>
    </w:p>
    <w:p>
      <w:pPr>
        <w:bidi w:val="0"/>
      </w:pPr>
      <w:r>
        <w:rPr>
          <w:rFonts w:hint="default"/>
          <w:lang w:val="en-US" w:eastAsia="zh-CN"/>
        </w:rPr>
        <w:t xml:space="preserve">Microsoft Outlook is a personal information manager use for emailing, which also includes functions as calendaring, task managing, contact managing, note-taking, journal logging, and web browsing. Though, </w:t>
      </w:r>
    </w:p>
    <w:p>
      <w:pPr>
        <w:bidi w:val="0"/>
      </w:pPr>
      <w:r>
        <w:rPr>
          <w:rFonts w:hint="default"/>
          <w:lang w:val="en-US" w:eastAsia="zh-CN"/>
        </w:rPr>
        <w:t xml:space="preserve">its primary purpose is for sending and receiving mails. </w:t>
      </w:r>
    </w:p>
    <w:p>
      <w:pPr>
        <w:pStyle w:val="5"/>
        <w:bidi w:val="0"/>
      </w:pPr>
      <w:r>
        <w:rPr>
          <w:rFonts w:hint="default"/>
          <w:lang w:val="en-US" w:eastAsia="zh-CN"/>
        </w:rPr>
        <w:t xml:space="preserve">Microsoft Publisher (MS Publisher) </w:t>
      </w:r>
    </w:p>
    <w:p>
      <w:pPr>
        <w:bidi w:val="0"/>
      </w:pPr>
      <w:r>
        <w:rPr>
          <w:rFonts w:hint="default"/>
          <w:lang w:val="en-US" w:eastAsia="zh-CN"/>
        </w:rPr>
        <w:t xml:space="preserve">Microsoft Publisher is a desktop publishing application differing from Microsoft Word in that the emphasis is placed on page layout and design rather than text composition and proofing. </w:t>
      </w:r>
    </w:p>
    <w:p>
      <w:pPr>
        <w:pStyle w:val="5"/>
        <w:bidi w:val="0"/>
      </w:pPr>
      <w:r>
        <w:rPr>
          <w:rFonts w:hint="default"/>
          <w:lang w:val="en-US" w:eastAsia="zh-CN"/>
        </w:rPr>
        <w:t xml:space="preserve">Microsoft One Note (MS One Note) </w:t>
      </w:r>
    </w:p>
    <w:p>
      <w:pPr>
        <w:bidi w:val="0"/>
      </w:pPr>
      <w:r>
        <w:rPr>
          <w:rFonts w:hint="default"/>
          <w:lang w:val="en-US" w:eastAsia="zh-CN"/>
        </w:rPr>
        <w:t>In One Note, users can create notes that can include text, pictures, tables, and drawings. Unlike a word processor, One Note features a virtually unbounded document window, in which users can click anywhere on the canvas to create a new text box at that location. One Note saves data automatically as the user makes edits to their file.</w:t>
      </w:r>
    </w:p>
    <w:p>
      <w:pPr>
        <w:rPr>
          <w:rFonts w:hint="default" w:ascii="Tahoma" w:hAnsi="Tahoma" w:eastAsia="Tahoma" w:cs="Tahoma"/>
          <w:b/>
          <w:bCs/>
          <w:color w:val="2E74B5"/>
          <w:kern w:val="0"/>
          <w:sz w:val="31"/>
          <w:szCs w:val="31"/>
          <w:lang w:val="en-US" w:eastAsia="zh-CN" w:bidi="ar"/>
        </w:rPr>
      </w:pPr>
    </w:p>
    <w:p>
      <w:pPr>
        <w:pStyle w:val="2"/>
        <w:bidi w:val="0"/>
      </w:pPr>
      <w:r>
        <w:rPr>
          <w:rFonts w:hint="default"/>
          <w:lang w:val="en-US" w:eastAsia="zh-CN"/>
        </w:rPr>
        <w:t xml:space="preserve">Using the computer and managing files </w:t>
      </w:r>
    </w:p>
    <w:p>
      <w:pPr>
        <w:pStyle w:val="3"/>
        <w:bidi w:val="0"/>
      </w:pPr>
      <w:r>
        <w:rPr>
          <w:rFonts w:hint="default"/>
          <w:lang w:val="en-US" w:eastAsia="zh-CN"/>
        </w:rPr>
        <w:t xml:space="preserve">What is an Icon? </w:t>
      </w:r>
    </w:p>
    <w:p>
      <w:pPr>
        <w:bidi w:val="0"/>
      </w:pPr>
      <w:r>
        <w:rPr>
          <w:rFonts w:hint="default"/>
          <w:lang w:val="en-US" w:eastAsia="zh-CN"/>
        </w:rPr>
        <w:t xml:space="preserve">An icon is a representation of a </w:t>
      </w:r>
      <w:r>
        <w:rPr>
          <w:rFonts w:hint="default"/>
          <w:b/>
          <w:bCs/>
          <w:lang w:val="en-US" w:eastAsia="zh-CN"/>
        </w:rPr>
        <w:t>file</w:t>
      </w:r>
      <w:r>
        <w:rPr>
          <w:rFonts w:hint="default"/>
          <w:lang w:val="en-US" w:eastAsia="zh-CN"/>
        </w:rPr>
        <w:t xml:space="preserve">, </w:t>
      </w:r>
      <w:r>
        <w:rPr>
          <w:rFonts w:hint="default"/>
          <w:b/>
          <w:bCs/>
          <w:lang w:val="en-US" w:eastAsia="zh-CN"/>
        </w:rPr>
        <w:t xml:space="preserve">folder </w:t>
      </w:r>
      <w:r>
        <w:rPr>
          <w:rFonts w:hint="default"/>
          <w:lang w:val="en-US" w:eastAsia="zh-CN"/>
        </w:rPr>
        <w:t xml:space="preserve">or an application mostly displayed on the desktop screen of a computer device. </w:t>
      </w:r>
    </w:p>
    <w:p>
      <w:pPr>
        <w:pStyle w:val="4"/>
        <w:bidi w:val="0"/>
      </w:pPr>
      <w:r>
        <w:rPr>
          <w:rFonts w:hint="default"/>
          <w:lang w:val="en-US" w:eastAsia="zh-CN"/>
        </w:rPr>
        <w:t xml:space="preserve">Moving an Icon </w:t>
      </w:r>
    </w:p>
    <w:p>
      <w:pPr>
        <w:bidi w:val="0"/>
      </w:pPr>
      <w:r>
        <w:rPr>
          <w:rFonts w:hint="default"/>
          <w:lang w:val="en-US" w:eastAsia="zh-CN"/>
        </w:rPr>
        <w:t xml:space="preserve">There are several ways of moving an icon around on a computer device. </w:t>
      </w:r>
    </w:p>
    <w:p>
      <w:pPr>
        <w:bidi w:val="0"/>
      </w:pPr>
      <w:r>
        <w:rPr>
          <w:rFonts w:hint="default"/>
          <w:lang w:val="en-US" w:eastAsia="zh-CN"/>
        </w:rPr>
        <w:t xml:space="preserve">Firstly, select the icon, then hold on to the </w:t>
      </w:r>
      <w:r>
        <w:rPr>
          <w:rFonts w:hint="default"/>
          <w:b/>
          <w:bCs/>
          <w:lang w:val="en-US" w:eastAsia="zh-CN"/>
        </w:rPr>
        <w:t>left-click button</w:t>
      </w:r>
      <w:r>
        <w:rPr>
          <w:rFonts w:hint="default"/>
          <w:lang w:val="en-US" w:eastAsia="zh-CN"/>
        </w:rPr>
        <w:t xml:space="preserve"> while the cursor is on the icon. Move the mouse to your preferred location then release the </w:t>
      </w:r>
      <w:r>
        <w:rPr>
          <w:rFonts w:hint="default"/>
          <w:b/>
          <w:bCs/>
          <w:lang w:val="en-US" w:eastAsia="zh-CN"/>
        </w:rPr>
        <w:t>left-click button</w:t>
      </w:r>
      <w:r>
        <w:rPr>
          <w:rFonts w:hint="default"/>
          <w:lang w:val="en-US" w:eastAsia="zh-CN"/>
        </w:rPr>
        <w:t xml:space="preserve">. </w:t>
      </w:r>
    </w:p>
    <w:p>
      <w:pPr>
        <w:pStyle w:val="4"/>
        <w:bidi w:val="0"/>
      </w:pPr>
      <w:r>
        <w:rPr>
          <w:rFonts w:hint="default"/>
          <w:lang w:val="en-US" w:eastAsia="zh-CN"/>
        </w:rPr>
        <w:t xml:space="preserve">Opening an Icon </w:t>
      </w:r>
    </w:p>
    <w:p>
      <w:pPr>
        <w:bidi w:val="0"/>
      </w:pPr>
      <w:r>
        <w:rPr>
          <w:rFonts w:hint="default"/>
          <w:lang w:val="en-US" w:eastAsia="zh-CN"/>
        </w:rPr>
        <w:t xml:space="preserve">They are two (2) major method of opening an Icon </w:t>
      </w:r>
    </w:p>
    <w:p>
      <w:pPr>
        <w:pStyle w:val="5"/>
        <w:bidi w:val="0"/>
      </w:pPr>
      <w:r>
        <w:rPr>
          <w:rFonts w:hint="default"/>
          <w:lang w:val="en-US" w:eastAsia="zh-CN"/>
        </w:rPr>
        <w:t xml:space="preserve">First Method </w:t>
      </w:r>
    </w:p>
    <w:p>
      <w:pPr>
        <w:bidi w:val="0"/>
      </w:pPr>
      <w:r>
        <w:rPr>
          <w:rFonts w:hint="default"/>
          <w:b/>
          <w:bCs/>
          <w:lang w:val="en-US" w:eastAsia="zh-CN"/>
        </w:rPr>
        <w:t>Right-Click</w:t>
      </w:r>
      <w:r>
        <w:rPr>
          <w:rFonts w:hint="default"/>
          <w:lang w:val="en-US" w:eastAsia="zh-CN"/>
        </w:rPr>
        <w:t xml:space="preserve"> on the Icon, a box of different operation that can be performed on the icon will be displayed then </w:t>
      </w:r>
      <w:r>
        <w:rPr>
          <w:rFonts w:hint="default"/>
          <w:b/>
          <w:bCs/>
          <w:lang w:val="en-US" w:eastAsia="zh-CN"/>
        </w:rPr>
        <w:t>left-click</w:t>
      </w:r>
      <w:r>
        <w:rPr>
          <w:rFonts w:hint="default"/>
          <w:lang w:val="en-US" w:eastAsia="zh-CN"/>
        </w:rPr>
        <w:t xml:space="preserve"> on the word </w:t>
      </w:r>
      <w:r>
        <w:rPr>
          <w:rFonts w:hint="default"/>
          <w:b/>
          <w:bCs/>
          <w:lang w:val="en-US" w:eastAsia="zh-CN"/>
        </w:rPr>
        <w:t>Open</w:t>
      </w:r>
      <w:r>
        <w:rPr>
          <w:rFonts w:hint="default"/>
          <w:b w:val="0"/>
          <w:bCs w:val="0"/>
          <w:lang w:val="en-US" w:eastAsia="zh-CN"/>
        </w:rPr>
        <w:t>.</w:t>
      </w:r>
      <w:r>
        <w:rPr>
          <w:rFonts w:hint="default"/>
          <w:lang w:val="en-US" w:eastAsia="zh-CN"/>
        </w:rPr>
        <w:t xml:space="preserve"> </w:t>
      </w:r>
    </w:p>
    <w:p>
      <w:pPr>
        <w:pStyle w:val="5"/>
        <w:bidi w:val="0"/>
      </w:pPr>
      <w:r>
        <w:rPr>
          <w:rFonts w:hint="default"/>
          <w:lang w:val="en-US" w:eastAsia="zh-CN"/>
        </w:rPr>
        <w:t xml:space="preserve">Second Method </w:t>
      </w:r>
    </w:p>
    <w:p>
      <w:pPr>
        <w:bidi w:val="0"/>
      </w:pPr>
      <w:r>
        <w:rPr>
          <w:rFonts w:hint="default"/>
          <w:b/>
          <w:bCs/>
          <w:lang w:val="en-US" w:eastAsia="zh-CN"/>
        </w:rPr>
        <w:t>Double click (using left-click)</w:t>
      </w:r>
      <w:r>
        <w:rPr>
          <w:rFonts w:hint="default"/>
          <w:lang w:val="en-US" w:eastAsia="zh-CN"/>
        </w:rPr>
        <w:t xml:space="preserve"> on the icon at a very fast speed (below a seconds), will automatically open up the icon. </w:t>
      </w:r>
    </w:p>
    <w:p>
      <w:pPr>
        <w:pStyle w:val="4"/>
        <w:bidi w:val="0"/>
      </w:pPr>
      <w:r>
        <w:rPr>
          <w:rFonts w:hint="default"/>
          <w:lang w:val="en-US" w:eastAsia="zh-CN"/>
        </w:rPr>
        <w:t xml:space="preserve">Using the Drag and Drop Method. </w:t>
      </w:r>
    </w:p>
    <w:p>
      <w:pPr>
        <w:bidi w:val="0"/>
      </w:pPr>
      <w:r>
        <w:rPr>
          <w:rFonts w:hint="default"/>
          <w:lang w:val="en-US" w:eastAsia="zh-CN"/>
        </w:rPr>
        <w:t xml:space="preserve">The drag and drop method is a similar way of moving the icon from one place to the other. </w:t>
      </w:r>
    </w:p>
    <w:p>
      <w:pPr>
        <w:bidi w:val="0"/>
      </w:pPr>
      <w:r>
        <w:rPr>
          <w:rFonts w:hint="default"/>
          <w:lang w:val="en-US" w:eastAsia="zh-CN"/>
        </w:rPr>
        <w:t xml:space="preserve">Firstly, select an icon, then hold on to the left-click button while the cursor is on the icon. Move the mouse to your preferred location then release the left-click button. </w:t>
      </w:r>
    </w:p>
    <w:p>
      <w:pPr>
        <w:pStyle w:val="3"/>
        <w:bidi w:val="0"/>
      </w:pPr>
      <w:r>
        <w:rPr>
          <w:rFonts w:hint="default"/>
          <w:lang w:val="en-US" w:eastAsia="zh-CN"/>
        </w:rPr>
        <w:t xml:space="preserve">Moving a window </w:t>
      </w:r>
    </w:p>
    <w:p>
      <w:pPr>
        <w:bidi w:val="0"/>
      </w:pPr>
      <w:r>
        <w:rPr>
          <w:rFonts w:hint="default"/>
          <w:lang w:val="en-US" w:eastAsia="zh-CN"/>
        </w:rPr>
        <w:t xml:space="preserve">Moving a window is an act of changing the active working environment to another. </w:t>
      </w:r>
    </w:p>
    <w:p>
      <w:pPr>
        <w:bidi w:val="0"/>
      </w:pPr>
      <w:r>
        <w:rPr>
          <w:rFonts w:hint="default"/>
          <w:lang w:val="en-US" w:eastAsia="zh-CN"/>
        </w:rPr>
        <w:t xml:space="preserve">They are different method of achieving this operation: </w:t>
      </w:r>
    </w:p>
    <w:p>
      <w:pPr>
        <w:pStyle w:val="4"/>
        <w:bidi w:val="0"/>
      </w:pPr>
      <w:r>
        <w:rPr>
          <w:rFonts w:hint="default"/>
          <w:lang w:val="en-US" w:eastAsia="zh-CN"/>
        </w:rPr>
        <w:t xml:space="preserve">First method </w:t>
      </w:r>
    </w:p>
    <w:p>
      <w:pPr>
        <w:bidi w:val="0"/>
      </w:pPr>
      <w:r>
        <w:rPr>
          <w:rFonts w:hint="default"/>
          <w:lang w:val="en-US" w:eastAsia="zh-CN"/>
        </w:rPr>
        <w:t xml:space="preserve">Selecting your preferred working environment from a list of an already open icon displayed on the </w:t>
      </w:r>
      <w:r>
        <w:rPr>
          <w:rFonts w:hint="default"/>
          <w:b/>
          <w:bCs/>
          <w:lang w:val="en-US" w:eastAsia="zh-CN"/>
        </w:rPr>
        <w:t>taskbar</w:t>
      </w:r>
      <w:r>
        <w:rPr>
          <w:rFonts w:hint="default"/>
          <w:lang w:val="en-US" w:eastAsia="zh-CN"/>
        </w:rPr>
        <w:t xml:space="preserve">. </w:t>
      </w:r>
    </w:p>
    <w:p>
      <w:pPr>
        <w:pStyle w:val="4"/>
        <w:bidi w:val="0"/>
      </w:pPr>
      <w:r>
        <w:rPr>
          <w:rFonts w:hint="default"/>
          <w:lang w:val="en-US" w:eastAsia="zh-CN"/>
        </w:rPr>
        <w:t xml:space="preserve">Second Method </w:t>
      </w:r>
    </w:p>
    <w:p>
      <w:pPr>
        <w:bidi w:val="0"/>
      </w:pPr>
      <w:r>
        <w:rPr>
          <w:rFonts w:hint="default"/>
          <w:lang w:val="en-US" w:eastAsia="zh-CN"/>
        </w:rPr>
        <w:t xml:space="preserve">You can change your active working environment by holding on to </w:t>
      </w:r>
      <w:r>
        <w:rPr>
          <w:rFonts w:hint="default"/>
          <w:b/>
          <w:bCs/>
          <w:lang w:val="en-US" w:eastAsia="zh-CN"/>
        </w:rPr>
        <w:t>Window+Tab</w:t>
      </w:r>
      <w:r>
        <w:rPr>
          <w:rFonts w:hint="default"/>
          <w:lang w:val="en-US" w:eastAsia="zh-CN"/>
        </w:rPr>
        <w:t xml:space="preserve"> and select your preferred working environment. </w:t>
      </w:r>
    </w:p>
    <w:p>
      <w:pPr>
        <w:pStyle w:val="4"/>
        <w:bidi w:val="0"/>
      </w:pPr>
      <w:r>
        <w:rPr>
          <w:rFonts w:hint="default"/>
          <w:lang w:val="en-US" w:eastAsia="zh-CN"/>
        </w:rPr>
        <w:t xml:space="preserve">Third Method </w:t>
      </w:r>
    </w:p>
    <w:p>
      <w:pPr>
        <w:bidi w:val="0"/>
      </w:pPr>
      <w:r>
        <w:rPr>
          <w:rFonts w:hint="default"/>
          <w:lang w:val="en-US" w:eastAsia="zh-CN"/>
        </w:rPr>
        <w:t xml:space="preserve">You can change your active working environment by holding on to the </w:t>
      </w:r>
      <w:r>
        <w:rPr>
          <w:rFonts w:hint="default"/>
          <w:b/>
          <w:bCs/>
          <w:lang w:val="en-US" w:eastAsia="zh-CN"/>
        </w:rPr>
        <w:t>Alt Button</w:t>
      </w:r>
      <w:r>
        <w:rPr>
          <w:rFonts w:hint="default"/>
          <w:lang w:val="en-US" w:eastAsia="zh-CN"/>
        </w:rPr>
        <w:t xml:space="preserve"> and continually pressing the </w:t>
      </w:r>
      <w:r>
        <w:rPr>
          <w:rFonts w:hint="default"/>
          <w:b/>
          <w:bCs/>
          <w:lang w:val="en-US" w:eastAsia="zh-CN"/>
        </w:rPr>
        <w:t>Tab button</w:t>
      </w:r>
      <w:r>
        <w:rPr>
          <w:rFonts w:hint="default"/>
          <w:lang w:val="en-US" w:eastAsia="zh-CN"/>
        </w:rPr>
        <w:t xml:space="preserve"> until you reach your preferred working environment. </w:t>
      </w:r>
    </w:p>
    <w:p>
      <w:pPr>
        <w:pStyle w:val="3"/>
        <w:bidi w:val="0"/>
      </w:pPr>
      <w:r>
        <w:rPr>
          <w:rFonts w:hint="default"/>
          <w:lang w:val="en-US" w:eastAsia="zh-CN"/>
        </w:rPr>
        <w:t xml:space="preserve">Creating a new Folder or File </w:t>
      </w:r>
    </w:p>
    <w:p>
      <w:pPr>
        <w:pStyle w:val="3"/>
        <w:bidi w:val="0"/>
      </w:pPr>
      <w:r>
        <w:rPr>
          <w:rFonts w:hint="default"/>
          <w:lang w:val="en-US" w:eastAsia="zh-CN"/>
        </w:rPr>
        <w:t xml:space="preserve">What’s a File? </w:t>
      </w:r>
    </w:p>
    <w:p>
      <w:pPr>
        <w:keepNext w:val="0"/>
        <w:keepLines w:val="0"/>
        <w:widowControl/>
        <w:suppressLineNumbers w:val="0"/>
        <w:jc w:val="left"/>
      </w:pPr>
      <w:r>
        <w:rPr>
          <w:rFonts w:hint="default"/>
          <w:lang w:val="en-US" w:eastAsia="zh-CN"/>
        </w:rPr>
        <w:t>A file is a piece of a document found in the computer system.</w:t>
      </w:r>
      <w:r>
        <w:rPr>
          <w:rFonts w:hint="default" w:ascii="Tahoma" w:hAnsi="Tahoma" w:eastAsia="Tahoma" w:cs="Tahoma"/>
          <w:color w:val="000000"/>
          <w:kern w:val="0"/>
          <w:sz w:val="21"/>
          <w:szCs w:val="21"/>
          <w:lang w:val="en-US" w:eastAsia="zh-CN" w:bidi="ar"/>
        </w:rPr>
        <w:t xml:space="preserve"> </w:t>
      </w:r>
    </w:p>
    <w:p>
      <w:pPr>
        <w:pStyle w:val="4"/>
        <w:bidi w:val="0"/>
      </w:pPr>
      <w:r>
        <w:rPr>
          <w:rFonts w:hint="default"/>
          <w:lang w:val="en-US" w:eastAsia="zh-CN"/>
        </w:rPr>
        <w:t xml:space="preserve">Creating a File </w:t>
      </w:r>
    </w:p>
    <w:p>
      <w:pPr>
        <w:bidi w:val="0"/>
      </w:pPr>
      <w:r>
        <w:rPr>
          <w:rFonts w:hint="default"/>
          <w:lang w:val="en-US" w:eastAsia="zh-CN"/>
        </w:rPr>
        <w:t xml:space="preserve">Firstly, </w:t>
      </w:r>
      <w:r>
        <w:rPr>
          <w:rFonts w:hint="default"/>
          <w:b/>
          <w:bCs/>
          <w:lang w:val="en-US" w:eastAsia="zh-CN"/>
        </w:rPr>
        <w:t>Right-click</w:t>
      </w:r>
      <w:r>
        <w:rPr>
          <w:rFonts w:hint="default"/>
          <w:lang w:val="en-US" w:eastAsia="zh-CN"/>
        </w:rPr>
        <w:t xml:space="preserve"> on a space on desktop view on your computer, a box will appear showing a lot of different operation that can be performed. </w:t>
      </w:r>
      <w:r>
        <w:rPr>
          <w:rFonts w:hint="default"/>
          <w:b/>
          <w:bCs/>
          <w:lang w:val="en-US" w:eastAsia="zh-CN"/>
        </w:rPr>
        <w:t>Mouse-over</w:t>
      </w:r>
      <w:r>
        <w:rPr>
          <w:rFonts w:hint="default"/>
          <w:lang w:val="en-US" w:eastAsia="zh-CN"/>
        </w:rPr>
        <w:t xml:space="preserve"> to new, another box will appear showing a lot of different operation that can be performed </w:t>
      </w:r>
      <w:r>
        <w:rPr>
          <w:rFonts w:hint="default"/>
          <w:b/>
          <w:bCs/>
          <w:lang w:val="en-US" w:eastAsia="zh-CN"/>
        </w:rPr>
        <w:t>Left-click</w:t>
      </w:r>
      <w:r>
        <w:rPr>
          <w:rFonts w:hint="default"/>
          <w:lang w:val="en-US" w:eastAsia="zh-CN"/>
        </w:rPr>
        <w:t xml:space="preserve"> on any </w:t>
      </w:r>
      <w:r>
        <w:rPr>
          <w:rFonts w:hint="default"/>
          <w:b/>
          <w:bCs/>
          <w:lang w:val="en-US" w:eastAsia="zh-CN"/>
        </w:rPr>
        <w:t>Application File</w:t>
      </w:r>
      <w:r>
        <w:rPr>
          <w:rFonts w:hint="default"/>
          <w:lang w:val="en-US" w:eastAsia="zh-CN"/>
        </w:rPr>
        <w:t xml:space="preserve"> or icon of your choice. </w:t>
      </w:r>
    </w:p>
    <w:p>
      <w:pPr>
        <w:keepNext w:val="0"/>
        <w:keepLines w:val="0"/>
        <w:widowControl/>
        <w:suppressLineNumbers w:val="0"/>
        <w:jc w:val="left"/>
      </w:pPr>
      <w:r>
        <w:rPr>
          <w:rFonts w:hint="default" w:ascii="Tahoma" w:hAnsi="Tahoma" w:eastAsia="Tahoma" w:cs="Tahoma"/>
          <w:color w:val="000000"/>
          <w:kern w:val="0"/>
          <w:sz w:val="21"/>
          <w:szCs w:val="21"/>
          <w:lang w:val="en-US" w:eastAsia="zh-CN" w:bidi="ar"/>
        </w:rPr>
        <w:t>I</w:t>
      </w:r>
      <w:r>
        <w:rPr>
          <w:rFonts w:hint="default"/>
          <w:lang w:val="en-US" w:eastAsia="zh-CN"/>
        </w:rPr>
        <w:t>mmediately after</w:t>
      </w:r>
      <w:r>
        <w:rPr>
          <w:rFonts w:hint="default"/>
          <w:b/>
          <w:bCs/>
          <w:lang w:val="en-US" w:eastAsia="zh-CN"/>
        </w:rPr>
        <w:t xml:space="preserve"> left-clicking</w:t>
      </w:r>
      <w:r>
        <w:rPr>
          <w:rFonts w:hint="default"/>
          <w:lang w:val="en-US" w:eastAsia="zh-CN"/>
        </w:rPr>
        <w:t xml:space="preserve">, a file will be created on the </w:t>
      </w:r>
      <w:r>
        <w:rPr>
          <w:rFonts w:hint="default"/>
          <w:b/>
          <w:bCs/>
          <w:lang w:val="en-US" w:eastAsia="zh-CN"/>
        </w:rPr>
        <w:t>desktop view</w:t>
      </w:r>
      <w:r>
        <w:rPr>
          <w:rFonts w:hint="default"/>
          <w:lang w:val="en-US" w:eastAsia="zh-CN"/>
        </w:rPr>
        <w:t xml:space="preserve"> with an option of renaming the file. If you click elsewhere or press enter, it will automatically retain the name of the application.</w:t>
      </w:r>
    </w:p>
    <w:p>
      <w:pPr>
        <w:bidi w:val="0"/>
        <w:rPr>
          <w:i/>
          <w:iCs/>
        </w:rPr>
      </w:pPr>
      <w:r>
        <w:rPr>
          <w:rFonts w:hint="default"/>
          <w:b/>
          <w:bCs/>
          <w:i/>
          <w:iCs/>
          <w:lang w:val="en-US" w:eastAsia="zh-CN"/>
        </w:rPr>
        <w:t>NB:</w:t>
      </w:r>
      <w:r>
        <w:rPr>
          <w:rFonts w:hint="default"/>
          <w:i/>
          <w:iCs/>
          <w:lang w:val="en-US" w:eastAsia="zh-CN"/>
        </w:rPr>
        <w:t xml:space="preserve"> The same method can be used to create the file(s) inside a folder. </w:t>
      </w:r>
    </w:p>
    <w:p>
      <w:pPr>
        <w:pStyle w:val="3"/>
        <w:bidi w:val="0"/>
      </w:pPr>
      <w:r>
        <w:rPr>
          <w:rFonts w:hint="default"/>
          <w:lang w:val="en-US" w:eastAsia="zh-CN"/>
        </w:rPr>
        <w:t xml:space="preserve">What is a Folder? </w:t>
      </w:r>
    </w:p>
    <w:p>
      <w:pPr>
        <w:bidi w:val="0"/>
      </w:pPr>
      <w:r>
        <w:rPr>
          <w:rFonts w:hint="default"/>
          <w:lang w:val="en-US" w:eastAsia="zh-CN"/>
        </w:rPr>
        <w:t xml:space="preserve">A folder is a container that houses file(s). </w:t>
      </w:r>
    </w:p>
    <w:p>
      <w:pPr>
        <w:pStyle w:val="4"/>
        <w:bidi w:val="0"/>
      </w:pPr>
      <w:r>
        <w:rPr>
          <w:rFonts w:hint="default"/>
          <w:lang w:val="en-US" w:eastAsia="zh-CN"/>
        </w:rPr>
        <w:t xml:space="preserve">Creating a new Folder </w:t>
      </w:r>
    </w:p>
    <w:p>
      <w:pPr>
        <w:bidi w:val="0"/>
      </w:pPr>
      <w:r>
        <w:rPr>
          <w:rFonts w:hint="default"/>
          <w:lang w:val="en-US" w:eastAsia="zh-CN"/>
        </w:rPr>
        <w:t xml:space="preserve">The same process of creating file can be applied to creating a folder with a little difference. </w:t>
      </w:r>
    </w:p>
    <w:p>
      <w:pPr>
        <w:bidi w:val="0"/>
      </w:pPr>
      <w:r>
        <w:rPr>
          <w:rFonts w:hint="default"/>
          <w:lang w:val="en-US" w:eastAsia="zh-CN"/>
        </w:rPr>
        <w:t xml:space="preserve">Firstly, Right-click on a space on desktop view on of your computer, a box will appear showing a different operation that can be performed. Mouse-over to new, another box will appear showing difference operation that can be performed Left-click on Folder. </w:t>
      </w:r>
    </w:p>
    <w:p>
      <w:pPr>
        <w:bidi w:val="0"/>
      </w:pPr>
      <w:r>
        <w:rPr>
          <w:rFonts w:hint="default"/>
          <w:lang w:val="en-US" w:eastAsia="zh-CN"/>
        </w:rPr>
        <w:t xml:space="preserve">Immediately after left-clicking, a folder will be created on the desktop with an option of renaming the folder. If you click elsewhere or press enter, it will automatically retain the phrase new folder. </w:t>
      </w:r>
    </w:p>
    <w:p>
      <w:pPr>
        <w:bidi w:val="0"/>
        <w:rPr>
          <w:i/>
          <w:iCs/>
        </w:rPr>
      </w:pPr>
      <w:r>
        <w:rPr>
          <w:rFonts w:hint="default"/>
          <w:b/>
          <w:bCs/>
          <w:i w:val="0"/>
          <w:iCs w:val="0"/>
          <w:lang w:val="en-US" w:eastAsia="zh-CN"/>
        </w:rPr>
        <w:t>NB:</w:t>
      </w:r>
      <w:r>
        <w:rPr>
          <w:rFonts w:hint="default"/>
          <w:i/>
          <w:iCs/>
          <w:lang w:val="en-US" w:eastAsia="zh-CN"/>
        </w:rPr>
        <w:t xml:space="preserve"> The same method can be used to create the folder(s) inside another folder. </w:t>
      </w:r>
    </w:p>
    <w:p>
      <w:pPr>
        <w:pStyle w:val="3"/>
        <w:bidi w:val="0"/>
      </w:pPr>
      <w:r>
        <w:rPr>
          <w:rFonts w:hint="default"/>
          <w:lang w:val="en-US" w:eastAsia="zh-CN"/>
        </w:rPr>
        <w:t xml:space="preserve">Rename, Paste, Cut and Copy </w:t>
      </w:r>
    </w:p>
    <w:p>
      <w:pPr>
        <w:pStyle w:val="4"/>
        <w:bidi w:val="0"/>
      </w:pPr>
      <w:r>
        <w:rPr>
          <w:rFonts w:hint="default"/>
          <w:lang w:val="en-US" w:eastAsia="zh-CN"/>
        </w:rPr>
        <w:t xml:space="preserve">Rename </w:t>
      </w:r>
    </w:p>
    <w:p>
      <w:pPr>
        <w:bidi w:val="0"/>
      </w:pPr>
      <w:r>
        <w:rPr>
          <w:rFonts w:hint="default"/>
          <w:lang w:val="en-US" w:eastAsia="zh-CN"/>
        </w:rPr>
        <w:t xml:space="preserve">They are different methods of renaming an icon. </w:t>
      </w:r>
    </w:p>
    <w:p>
      <w:pPr>
        <w:pStyle w:val="5"/>
        <w:bidi w:val="0"/>
      </w:pPr>
      <w:r>
        <w:rPr>
          <w:rFonts w:hint="default"/>
          <w:lang w:val="en-US" w:eastAsia="zh-CN"/>
        </w:rPr>
        <w:t xml:space="preserve">First Method </w:t>
      </w:r>
    </w:p>
    <w:p>
      <w:pPr>
        <w:bidi w:val="0"/>
      </w:pPr>
      <w:r>
        <w:rPr>
          <w:rFonts w:hint="default"/>
          <w:lang w:val="en-US" w:eastAsia="zh-CN"/>
        </w:rPr>
        <w:t xml:space="preserve">Right-Click on the icon, a box will appear showing a different operation that can be performed. Left-click on rename. The name of the icon will be highlighted waiting for you to change to your preferred choice. </w:t>
      </w:r>
    </w:p>
    <w:p>
      <w:pPr>
        <w:bidi w:val="0"/>
      </w:pPr>
      <w:r>
        <w:rPr>
          <w:rFonts w:hint="default"/>
          <w:lang w:val="en-US" w:eastAsia="zh-CN"/>
        </w:rPr>
        <w:t xml:space="preserve">Change the name and press enter. </w:t>
      </w:r>
    </w:p>
    <w:p>
      <w:pPr>
        <w:pStyle w:val="5"/>
        <w:bidi w:val="0"/>
      </w:pPr>
      <w:r>
        <w:rPr>
          <w:rFonts w:hint="default"/>
          <w:lang w:val="en-US" w:eastAsia="zh-CN"/>
        </w:rPr>
        <w:t xml:space="preserve">Second Method </w:t>
      </w:r>
    </w:p>
    <w:p>
      <w:pPr>
        <w:bidi w:val="0"/>
      </w:pPr>
      <w:r>
        <w:rPr>
          <w:rFonts w:hint="default"/>
          <w:lang w:val="en-US" w:eastAsia="zh-CN"/>
        </w:rPr>
        <w:t xml:space="preserve">Double click (using left-click) on the icon at a fast speed (at least more than a second), will automatically highlight the name, waiting for you to change to your preferred choice. </w:t>
      </w:r>
    </w:p>
    <w:p>
      <w:pPr>
        <w:pStyle w:val="4"/>
        <w:bidi w:val="0"/>
      </w:pPr>
      <w:r>
        <w:rPr>
          <w:rFonts w:hint="default"/>
          <w:lang w:val="en-US" w:eastAsia="zh-CN"/>
        </w:rPr>
        <w:t xml:space="preserve">Paste </w:t>
      </w:r>
    </w:p>
    <w:p>
      <w:pPr>
        <w:bidi w:val="0"/>
      </w:pPr>
      <w:r>
        <w:rPr>
          <w:rFonts w:hint="default"/>
          <w:lang w:val="en-US" w:eastAsia="zh-CN"/>
        </w:rPr>
        <w:t xml:space="preserve">This operation is used to place a cut, copy icon to a preferred location. </w:t>
      </w:r>
    </w:p>
    <w:p>
      <w:pPr>
        <w:bidi w:val="0"/>
      </w:pPr>
      <w:r>
        <w:rPr>
          <w:rFonts w:hint="default"/>
          <w:lang w:val="en-US" w:eastAsia="zh-CN"/>
        </w:rPr>
        <w:t xml:space="preserve">There are two (2) major method of pasting </w:t>
      </w:r>
    </w:p>
    <w:p>
      <w:pPr>
        <w:pStyle w:val="5"/>
        <w:bidi w:val="0"/>
      </w:pPr>
      <w:r>
        <w:rPr>
          <w:rFonts w:hint="default"/>
          <w:lang w:val="en-US" w:eastAsia="zh-CN"/>
        </w:rPr>
        <w:t xml:space="preserve">First Method </w:t>
      </w:r>
    </w:p>
    <w:p>
      <w:pPr>
        <w:bidi w:val="0"/>
      </w:pPr>
      <w:r>
        <w:rPr>
          <w:rFonts w:hint="default"/>
          <w:lang w:val="en-US" w:eastAsia="zh-CN"/>
        </w:rPr>
        <w:t xml:space="preserve">Right-Click on the location, you want to place the icon, a box will appear showing difference operation that can be performed. </w:t>
      </w:r>
    </w:p>
    <w:p>
      <w:pPr>
        <w:bidi w:val="0"/>
      </w:pPr>
      <w:r>
        <w:rPr>
          <w:rFonts w:hint="default"/>
          <w:lang w:val="en-US" w:eastAsia="zh-CN"/>
        </w:rPr>
        <w:t xml:space="preserve">Left-click on paste. This will automatically the icon will be displayed on the preferred location. </w:t>
      </w:r>
    </w:p>
    <w:p>
      <w:pPr>
        <w:pStyle w:val="5"/>
        <w:bidi w:val="0"/>
      </w:pPr>
      <w:r>
        <w:rPr>
          <w:rFonts w:hint="default"/>
          <w:lang w:val="en-US" w:eastAsia="zh-CN"/>
        </w:rPr>
        <w:t xml:space="preserve">Second Method </w:t>
      </w:r>
    </w:p>
    <w:p>
      <w:pPr>
        <w:bidi w:val="0"/>
      </w:pPr>
      <w:r>
        <w:rPr>
          <w:rFonts w:hint="default"/>
          <w:lang w:val="en-US" w:eastAsia="zh-CN"/>
        </w:rPr>
        <w:t xml:space="preserve">Navigate your cursor to your preferred location then press Ctrl + V. This will automatically the icon will be displayed on the preferred location. </w:t>
      </w:r>
    </w:p>
    <w:p>
      <w:pPr>
        <w:pStyle w:val="4"/>
        <w:bidi w:val="0"/>
      </w:pPr>
      <w:r>
        <w:rPr>
          <w:rFonts w:hint="default"/>
          <w:lang w:val="en-US" w:eastAsia="zh-CN"/>
        </w:rPr>
        <w:t xml:space="preserve">Cut </w:t>
      </w:r>
    </w:p>
    <w:p>
      <w:pPr>
        <w:bidi w:val="0"/>
      </w:pPr>
      <w:r>
        <w:rPr>
          <w:rFonts w:hint="default"/>
          <w:lang w:val="en-US" w:eastAsia="zh-CN"/>
        </w:rPr>
        <w:t xml:space="preserve">This operation is like slicing out a particular icon and placing it on a different location. </w:t>
      </w:r>
    </w:p>
    <w:p>
      <w:pPr>
        <w:bidi w:val="0"/>
      </w:pPr>
      <w:r>
        <w:rPr>
          <w:rFonts w:hint="default"/>
          <w:lang w:val="en-US" w:eastAsia="zh-CN"/>
        </w:rPr>
        <w:t xml:space="preserve">There are two (2) major method of cutting </w:t>
      </w:r>
    </w:p>
    <w:p>
      <w:pPr>
        <w:pStyle w:val="5"/>
        <w:bidi w:val="0"/>
      </w:pPr>
      <w:r>
        <w:rPr>
          <w:rFonts w:hint="default"/>
          <w:lang w:val="en-US" w:eastAsia="zh-CN"/>
        </w:rPr>
        <w:t xml:space="preserve">First Method </w:t>
      </w:r>
    </w:p>
    <w:p>
      <w:pPr>
        <w:bidi w:val="0"/>
      </w:pPr>
      <w:r>
        <w:rPr>
          <w:rFonts w:hint="default"/>
          <w:lang w:val="en-US" w:eastAsia="zh-CN"/>
        </w:rPr>
        <w:t xml:space="preserve">Right-Click on the icon, a box will appear showing difference operation that can be performed. Left-click on Cut, this will make the icon looks blur at that position. </w:t>
      </w:r>
    </w:p>
    <w:p>
      <w:pPr>
        <w:bidi w:val="0"/>
      </w:pPr>
      <w:r>
        <w:rPr>
          <w:rFonts w:hint="default"/>
          <w:lang w:val="en-US" w:eastAsia="zh-CN"/>
        </w:rPr>
        <w:t xml:space="preserve">Navigate your cursor to your preferred location then paste. This will automatically transfer the icon to the preferred location. </w:t>
      </w:r>
    </w:p>
    <w:p>
      <w:pPr>
        <w:pStyle w:val="5"/>
        <w:bidi w:val="0"/>
      </w:pPr>
      <w:r>
        <w:rPr>
          <w:rFonts w:hint="default"/>
          <w:lang w:val="en-US" w:eastAsia="zh-CN"/>
        </w:rPr>
        <w:t xml:space="preserve">Second Method </w:t>
      </w:r>
    </w:p>
    <w:p>
      <w:pPr>
        <w:bidi w:val="0"/>
      </w:pPr>
      <w:r>
        <w:rPr>
          <w:rFonts w:hint="default"/>
          <w:lang w:val="en-US" w:eastAsia="zh-CN"/>
        </w:rPr>
        <w:t xml:space="preserve">Select the Icon by left-clicking on it then press Ctrl + X. This will make the icon look blur at that position. Navigate your cursor to your preferred location then paste. This will automatically transfer the icon to the preferred location. </w:t>
      </w:r>
    </w:p>
    <w:p>
      <w:pPr>
        <w:pStyle w:val="4"/>
        <w:bidi w:val="0"/>
      </w:pPr>
      <w:r>
        <w:rPr>
          <w:rFonts w:hint="default"/>
          <w:lang w:val="en-US" w:eastAsia="zh-CN"/>
        </w:rPr>
        <w:t xml:space="preserve">Copy </w:t>
      </w:r>
    </w:p>
    <w:p>
      <w:pPr>
        <w:bidi w:val="0"/>
      </w:pPr>
      <w:r>
        <w:rPr>
          <w:rFonts w:hint="default"/>
          <w:lang w:val="en-US" w:eastAsia="zh-CN"/>
        </w:rPr>
        <w:t>This operation is like duplicating an icon and placing it on a different location.</w:t>
      </w:r>
    </w:p>
    <w:p>
      <w:pPr>
        <w:bidi w:val="0"/>
      </w:pPr>
      <w:r>
        <w:rPr>
          <w:rFonts w:hint="default"/>
          <w:lang w:val="en-US" w:eastAsia="zh-CN"/>
        </w:rPr>
        <w:t xml:space="preserve">There are two (2) major method of coping an icon </w:t>
      </w:r>
    </w:p>
    <w:p>
      <w:pPr>
        <w:pStyle w:val="5"/>
        <w:bidi w:val="0"/>
      </w:pPr>
      <w:r>
        <w:rPr>
          <w:rFonts w:hint="default"/>
          <w:lang w:val="en-US" w:eastAsia="zh-CN"/>
        </w:rPr>
        <w:t xml:space="preserve">First Method </w:t>
      </w:r>
    </w:p>
    <w:p>
      <w:pPr>
        <w:bidi w:val="0"/>
      </w:pPr>
      <w:r>
        <w:rPr>
          <w:rFonts w:hint="default"/>
          <w:lang w:val="en-US" w:eastAsia="zh-CN"/>
        </w:rPr>
        <w:t xml:space="preserve">Right-Click on the icon, a box will appear showing a lot of different operation that can be performed. Left-click on Copy, on like the cut method, the icon will not look blur. </w:t>
      </w:r>
    </w:p>
    <w:p>
      <w:pPr>
        <w:bidi w:val="0"/>
      </w:pPr>
      <w:r>
        <w:rPr>
          <w:rFonts w:hint="default"/>
          <w:lang w:val="en-US" w:eastAsia="zh-CN"/>
        </w:rPr>
        <w:t xml:space="preserve">Navigate your cursor to your preferred location then paste. This will automatically create a replica of the icon on the preferred location. </w:t>
      </w:r>
    </w:p>
    <w:p>
      <w:pPr>
        <w:pStyle w:val="5"/>
        <w:bidi w:val="0"/>
      </w:pPr>
      <w:r>
        <w:rPr>
          <w:rFonts w:hint="default"/>
          <w:lang w:val="en-US" w:eastAsia="zh-CN"/>
        </w:rPr>
        <w:t xml:space="preserve">Second Method </w:t>
      </w:r>
    </w:p>
    <w:p>
      <w:pPr>
        <w:bidi w:val="0"/>
        <w:rPr>
          <w:rFonts w:hint="default"/>
          <w:lang w:val="en-US" w:eastAsia="zh-CN"/>
        </w:rPr>
      </w:pPr>
      <w:r>
        <w:rPr>
          <w:rFonts w:hint="default"/>
          <w:lang w:val="en-US" w:eastAsia="zh-CN"/>
        </w:rPr>
        <w:t xml:space="preserve">Select the Icon by left-clicking on it then press Ctrl + C. Navigate your cursor to your preferred location then paste. </w:t>
      </w:r>
    </w:p>
    <w:p>
      <w:pPr>
        <w:bidi w:val="0"/>
      </w:pPr>
      <w:r>
        <w:rPr>
          <w:rFonts w:hint="default"/>
          <w:lang w:val="en-US" w:eastAsia="zh-CN"/>
        </w:rPr>
        <w:t xml:space="preserve">This will automatically create a replica of the icon on the preferred location. </w:t>
      </w:r>
    </w:p>
    <w:p>
      <w:pPr>
        <w:pStyle w:val="4"/>
        <w:bidi w:val="0"/>
      </w:pPr>
      <w:r>
        <w:rPr>
          <w:rFonts w:hint="default"/>
          <w:lang w:val="en-US" w:eastAsia="zh-CN"/>
        </w:rPr>
        <w:t xml:space="preserve">Clipboard </w:t>
      </w:r>
    </w:p>
    <w:p>
      <w:pPr>
        <w:bidi w:val="0"/>
      </w:pPr>
      <w:r>
        <w:rPr>
          <w:rFonts w:hint="default"/>
          <w:lang w:val="en-US" w:eastAsia="zh-CN"/>
        </w:rPr>
        <w:t xml:space="preserve">This is temporal storage that holds your copy or cut icon. The Cut or Copy function shares the same clipboard. Which means when you copy an icon and later you cut and icon, it will replace the previous Icon in the clipboard. </w:t>
      </w:r>
    </w:p>
    <w:p>
      <w:pPr>
        <w:bidi w:val="0"/>
        <w:rPr>
          <w:b w:val="0"/>
          <w:bCs w:val="0"/>
          <w:i/>
          <w:iCs/>
        </w:rPr>
      </w:pPr>
      <w:r>
        <w:rPr>
          <w:rFonts w:hint="default"/>
          <w:b/>
          <w:bCs/>
          <w:lang w:val="en-US" w:eastAsia="zh-CN"/>
        </w:rPr>
        <w:t xml:space="preserve">NB: </w:t>
      </w:r>
      <w:r>
        <w:rPr>
          <w:rFonts w:hint="default"/>
          <w:b w:val="0"/>
          <w:bCs w:val="0"/>
          <w:i/>
          <w:iCs/>
          <w:lang w:val="en-US" w:eastAsia="zh-CN"/>
        </w:rPr>
        <w:t xml:space="preserve">A clipboard holds can only hold a single icon at a time. </w:t>
      </w:r>
    </w:p>
    <w:p>
      <w:pPr>
        <w:pStyle w:val="3"/>
        <w:bidi w:val="0"/>
      </w:pPr>
      <w:r>
        <w:rPr>
          <w:rFonts w:hint="default"/>
          <w:lang w:val="en-US" w:eastAsia="zh-CN"/>
        </w:rPr>
        <w:t xml:space="preserve">Delete and select multiple icons (with the CTRL key) </w:t>
      </w:r>
    </w:p>
    <w:p>
      <w:pPr>
        <w:pStyle w:val="4"/>
        <w:bidi w:val="0"/>
      </w:pPr>
      <w:r>
        <w:rPr>
          <w:rFonts w:hint="default"/>
          <w:lang w:val="en-US" w:eastAsia="zh-CN"/>
        </w:rPr>
        <w:t xml:space="preserve">Delete </w:t>
      </w:r>
    </w:p>
    <w:p>
      <w:pPr>
        <w:bidi w:val="0"/>
      </w:pPr>
      <w:r>
        <w:rPr>
          <w:rFonts w:hint="default"/>
          <w:lang w:val="en-US" w:eastAsia="zh-CN"/>
        </w:rPr>
        <w:t xml:space="preserve">This operation is used to remove an unwanted icon from your computer. </w:t>
      </w:r>
    </w:p>
    <w:p>
      <w:pPr>
        <w:bidi w:val="0"/>
      </w:pPr>
      <w:r>
        <w:rPr>
          <w:rFonts w:hint="default"/>
          <w:lang w:val="en-US" w:eastAsia="zh-CN"/>
        </w:rPr>
        <w:t xml:space="preserve">Their two(2) major method of deleting. </w:t>
      </w:r>
    </w:p>
    <w:p>
      <w:pPr>
        <w:pStyle w:val="5"/>
        <w:bidi w:val="0"/>
      </w:pPr>
      <w:r>
        <w:rPr>
          <w:rFonts w:hint="default"/>
          <w:lang w:val="en-US" w:eastAsia="zh-CN"/>
        </w:rPr>
        <w:t xml:space="preserve">First Method </w:t>
      </w:r>
    </w:p>
    <w:p>
      <w:pPr>
        <w:keepNext w:val="0"/>
        <w:keepLines w:val="0"/>
        <w:widowControl/>
        <w:suppressLineNumbers w:val="0"/>
        <w:jc w:val="left"/>
      </w:pPr>
      <w:r>
        <w:rPr>
          <w:rFonts w:hint="default" w:ascii="Tahoma" w:hAnsi="Tahoma" w:eastAsia="Tahoma" w:cs="Tahoma"/>
          <w:b/>
          <w:bCs/>
          <w:color w:val="000000"/>
          <w:kern w:val="0"/>
          <w:sz w:val="21"/>
          <w:szCs w:val="21"/>
          <w:lang w:val="en-US" w:eastAsia="zh-CN" w:bidi="ar"/>
        </w:rPr>
        <w:t xml:space="preserve">Right-Click </w:t>
      </w:r>
      <w:r>
        <w:rPr>
          <w:rFonts w:hint="default" w:ascii="Tahoma" w:hAnsi="Tahoma" w:eastAsia="Tahoma" w:cs="Tahoma"/>
          <w:color w:val="000000"/>
          <w:kern w:val="0"/>
          <w:sz w:val="21"/>
          <w:szCs w:val="21"/>
          <w:lang w:val="en-US" w:eastAsia="zh-CN" w:bidi="ar"/>
        </w:rPr>
        <w:t xml:space="preserve">on the </w:t>
      </w:r>
      <w:r>
        <w:rPr>
          <w:rFonts w:hint="default" w:ascii="Tahoma" w:hAnsi="Tahoma" w:eastAsia="Tahoma" w:cs="Tahoma"/>
          <w:b/>
          <w:bCs/>
          <w:color w:val="000000"/>
          <w:kern w:val="0"/>
          <w:sz w:val="21"/>
          <w:szCs w:val="21"/>
          <w:lang w:val="en-US" w:eastAsia="zh-CN" w:bidi="ar"/>
        </w:rPr>
        <w:t>icon</w:t>
      </w:r>
      <w:r>
        <w:rPr>
          <w:rFonts w:hint="default" w:ascii="Tahoma" w:hAnsi="Tahoma" w:eastAsia="Tahoma" w:cs="Tahoma"/>
          <w:color w:val="000000"/>
          <w:kern w:val="0"/>
          <w:sz w:val="21"/>
          <w:szCs w:val="21"/>
          <w:lang w:val="en-US" w:eastAsia="zh-CN" w:bidi="ar"/>
        </w:rPr>
        <w:t xml:space="preserve">, a box will appear showing difference operation that can be performed. </w:t>
      </w:r>
      <w:r>
        <w:rPr>
          <w:rFonts w:hint="default" w:ascii="Tahoma" w:hAnsi="Tahoma" w:eastAsia="Tahoma" w:cs="Tahoma"/>
          <w:b/>
          <w:bCs/>
          <w:color w:val="000000"/>
          <w:kern w:val="0"/>
          <w:sz w:val="21"/>
          <w:szCs w:val="21"/>
          <w:lang w:val="en-US" w:eastAsia="zh-CN" w:bidi="ar"/>
        </w:rPr>
        <w:t xml:space="preserve">Left-click </w:t>
      </w:r>
      <w:r>
        <w:rPr>
          <w:rFonts w:hint="default" w:ascii="Tahoma" w:hAnsi="Tahoma" w:eastAsia="Tahoma" w:cs="Tahoma"/>
          <w:color w:val="000000"/>
          <w:kern w:val="0"/>
          <w:sz w:val="21"/>
          <w:szCs w:val="21"/>
          <w:lang w:val="en-US" w:eastAsia="zh-CN" w:bidi="ar"/>
        </w:rPr>
        <w:t xml:space="preserve">on delete, the icon will be deleted. </w:t>
      </w:r>
    </w:p>
    <w:p>
      <w:pPr>
        <w:pStyle w:val="5"/>
        <w:bidi w:val="0"/>
      </w:pPr>
      <w:r>
        <w:rPr>
          <w:rFonts w:hint="default"/>
          <w:lang w:val="en-US" w:eastAsia="zh-CN"/>
        </w:rPr>
        <w:t xml:space="preserve">Second Method </w:t>
      </w:r>
    </w:p>
    <w:p>
      <w:pPr>
        <w:bidi w:val="0"/>
      </w:pPr>
      <w:r>
        <w:rPr>
          <w:rFonts w:hint="default"/>
          <w:lang w:val="en-US" w:eastAsia="zh-CN"/>
        </w:rPr>
        <w:t xml:space="preserve">Select the Icon by left-clicking on the keyboard (mostly at the top-right corner) press the key DELETE or DEL. Automatically the icon will be deleted. </w:t>
      </w:r>
    </w:p>
    <w:p>
      <w:pPr>
        <w:bidi w:val="0"/>
        <w:rPr>
          <w:i/>
          <w:iCs/>
        </w:rPr>
      </w:pPr>
      <w:r>
        <w:rPr>
          <w:rFonts w:hint="default"/>
          <w:b/>
          <w:bCs/>
          <w:i w:val="0"/>
          <w:iCs w:val="0"/>
          <w:lang w:val="en-US" w:eastAsia="zh-CN"/>
        </w:rPr>
        <w:t xml:space="preserve">NB: </w:t>
      </w:r>
      <w:r>
        <w:rPr>
          <w:rFonts w:hint="default"/>
          <w:i/>
          <w:iCs/>
          <w:lang w:val="en-US" w:eastAsia="zh-CN"/>
        </w:rPr>
        <w:t xml:space="preserve">Every Icon you delete go into the recycle bin. </w:t>
      </w:r>
    </w:p>
    <w:p>
      <w:pPr>
        <w:pStyle w:val="3"/>
        <w:bidi w:val="0"/>
      </w:pPr>
      <w:r>
        <w:rPr>
          <w:rFonts w:hint="default"/>
          <w:lang w:val="en-US" w:eastAsia="zh-CN"/>
        </w:rPr>
        <w:t xml:space="preserve">Selecting Multiple Icon (with the CTRL Key) </w:t>
      </w:r>
    </w:p>
    <w:p>
      <w:pPr>
        <w:bidi w:val="0"/>
      </w:pPr>
      <w:r>
        <w:rPr>
          <w:rFonts w:hint="default"/>
          <w:lang w:val="en-US" w:eastAsia="zh-CN"/>
        </w:rPr>
        <w:t xml:space="preserve">Selecting multiple Icon can be done by simply holding down the CTRL Key and selecting the Icon with the left-click one after the other. </w:t>
      </w:r>
    </w:p>
    <w:p>
      <w:pPr>
        <w:pStyle w:val="3"/>
        <w:bidi w:val="0"/>
      </w:pPr>
      <w:r>
        <w:rPr>
          <w:rFonts w:hint="default"/>
          <w:lang w:val="en-US" w:eastAsia="zh-CN"/>
        </w:rPr>
        <w:t xml:space="preserve">Restore from the recycle bin </w:t>
      </w:r>
    </w:p>
    <w:p>
      <w:pPr>
        <w:pStyle w:val="4"/>
        <w:bidi w:val="0"/>
      </w:pPr>
      <w:r>
        <w:rPr>
          <w:rFonts w:hint="default"/>
          <w:lang w:val="en-US" w:eastAsia="zh-CN"/>
        </w:rPr>
        <w:t xml:space="preserve">What is Recycle Bin? </w:t>
      </w:r>
    </w:p>
    <w:p>
      <w:pPr>
        <w:bidi w:val="0"/>
      </w:pPr>
      <w:r>
        <w:rPr>
          <w:rFonts w:hint="default"/>
          <w:lang w:val="en-US" w:eastAsia="zh-CN"/>
        </w:rPr>
        <w:t xml:space="preserve">It’s temporal storage where deleted items are stored. </w:t>
      </w:r>
    </w:p>
    <w:p>
      <w:pPr>
        <w:bidi w:val="0"/>
      </w:pPr>
      <w:r>
        <w:rPr>
          <w:rFonts w:hint="default"/>
          <w:lang w:val="en-US" w:eastAsia="zh-CN"/>
        </w:rPr>
        <w:t xml:space="preserve">Restoring from the recycle bin is an act of returning Icon from the recycle bin back to the computer system for usage. </w:t>
      </w:r>
    </w:p>
    <w:p>
      <w:pPr>
        <w:bidi w:val="0"/>
      </w:pPr>
      <w:r>
        <w:rPr>
          <w:rFonts w:hint="default"/>
          <w:lang w:val="en-US" w:eastAsia="zh-CN"/>
        </w:rPr>
        <w:t xml:space="preserve">They are two(2) major method of restoring Icon from the recycle bin. </w:t>
      </w:r>
    </w:p>
    <w:p>
      <w:pPr>
        <w:pStyle w:val="5"/>
        <w:bidi w:val="0"/>
      </w:pPr>
      <w:r>
        <w:rPr>
          <w:rFonts w:hint="default"/>
          <w:lang w:val="en-US" w:eastAsia="zh-CN"/>
        </w:rPr>
        <w:t xml:space="preserve">First Method </w:t>
      </w:r>
    </w:p>
    <w:p>
      <w:pPr>
        <w:bidi w:val="0"/>
      </w:pPr>
      <w:r>
        <w:rPr>
          <w:rFonts w:hint="default"/>
          <w:lang w:val="en-US" w:eastAsia="zh-CN"/>
        </w:rPr>
        <w:t xml:space="preserve">Open the Recycle Bin, Drag the Icon to your preferred location. </w:t>
      </w:r>
    </w:p>
    <w:p>
      <w:pPr>
        <w:pStyle w:val="5"/>
        <w:bidi w:val="0"/>
      </w:pPr>
      <w:r>
        <w:rPr>
          <w:rFonts w:hint="default"/>
          <w:lang w:val="en-US" w:eastAsia="zh-CN"/>
        </w:rPr>
        <w:t xml:space="preserve">Second Method </w:t>
      </w:r>
    </w:p>
    <w:p>
      <w:pPr>
        <w:bidi w:val="0"/>
      </w:pPr>
      <w:r>
        <w:rPr>
          <w:rFonts w:hint="default"/>
          <w:lang w:val="en-US" w:eastAsia="zh-CN"/>
        </w:rPr>
        <w:t xml:space="preserve">Open the Recycle Bin, right-click on the Icon, a box will appear showing difference operation that can be performed. Left-click on restore, this will automatically return the icon to the previous location where the icon was deleted from. </w:t>
      </w:r>
    </w:p>
    <w:p>
      <w:pPr>
        <w:pStyle w:val="4"/>
        <w:bidi w:val="0"/>
      </w:pPr>
      <w:r>
        <w:rPr>
          <w:rFonts w:hint="default"/>
          <w:lang w:val="en-US" w:eastAsia="zh-CN"/>
        </w:rPr>
        <w:t xml:space="preserve">Empty the Recycle Bin </w:t>
      </w:r>
    </w:p>
    <w:p>
      <w:pPr>
        <w:bidi w:val="0"/>
      </w:pPr>
      <w:r>
        <w:rPr>
          <w:rFonts w:hint="default"/>
          <w:lang w:val="en-US" w:eastAsia="zh-CN"/>
        </w:rPr>
        <w:t xml:space="preserve">This operation will remove the icon permanently from the computer and the operation can not be restored. </w:t>
      </w:r>
    </w:p>
    <w:p>
      <w:pPr>
        <w:bidi w:val="0"/>
      </w:pPr>
      <w:r>
        <w:rPr>
          <w:rFonts w:hint="default"/>
          <w:lang w:val="en-US" w:eastAsia="zh-CN"/>
        </w:rPr>
        <w:t>They are two (2) major ways of emptying the recycle bin.</w:t>
      </w:r>
    </w:p>
    <w:p>
      <w:pPr>
        <w:pStyle w:val="5"/>
        <w:bidi w:val="0"/>
      </w:pPr>
      <w:r>
        <w:rPr>
          <w:rFonts w:hint="default"/>
          <w:lang w:val="en-US" w:eastAsia="zh-CN"/>
        </w:rPr>
        <w:t xml:space="preserve">First Method </w:t>
      </w:r>
    </w:p>
    <w:p>
      <w:pPr>
        <w:bidi w:val="0"/>
      </w:pPr>
      <w:r>
        <w:rPr>
          <w:rFonts w:hint="default"/>
          <w:lang w:val="en-US" w:eastAsia="zh-CN"/>
        </w:rPr>
        <w:t xml:space="preserve">Open the recycle bin, you can select multiple icons or the one you want to delete permanently. Right-Click on the icon, a box will appear showing difference operation that can be performed. Left-Click on delete, an alert box will appear asking if you want to permanently delete icon with an option to select yes or no. Click yes this will automatically delete the icon without trace or means of restoring the icon. </w:t>
      </w:r>
    </w:p>
    <w:p>
      <w:pPr>
        <w:pStyle w:val="5"/>
        <w:bidi w:val="0"/>
      </w:pPr>
      <w:r>
        <w:rPr>
          <w:rFonts w:hint="default"/>
          <w:lang w:val="en-US" w:eastAsia="zh-CN"/>
        </w:rPr>
        <w:t xml:space="preserve">Second Method </w:t>
      </w:r>
    </w:p>
    <w:p>
      <w:pPr>
        <w:bidi w:val="0"/>
      </w:pPr>
      <w:r>
        <w:rPr>
          <w:rFonts w:hint="default"/>
          <w:lang w:val="en-US" w:eastAsia="zh-CN"/>
        </w:rPr>
        <w:t xml:space="preserve">Open the recycle bin, you can select multiple icons or the one you want to delete permanently. on the keyboard (mostly at the top-right corner) press the key DELETE or DEL. An alert box will appear asking if you want to permanently delete icon with an option to select yes or no. Click yes this will automatically delete the icon without trace or means of restoring the icon. </w:t>
      </w:r>
    </w:p>
    <w:p>
      <w:pPr>
        <w:bidi w:val="0"/>
        <w:rPr>
          <w:b w:val="0"/>
          <w:bCs w:val="0"/>
          <w:i/>
          <w:iCs/>
        </w:rPr>
      </w:pPr>
      <w:r>
        <w:rPr>
          <w:rFonts w:hint="default"/>
          <w:b/>
          <w:bCs/>
          <w:lang w:val="en-US" w:eastAsia="zh-CN"/>
        </w:rPr>
        <w:t>NB:</w:t>
      </w:r>
      <w:r>
        <w:rPr>
          <w:rFonts w:hint="default"/>
          <w:lang w:val="en-US" w:eastAsia="zh-CN"/>
        </w:rPr>
        <w:t xml:space="preserve"> </w:t>
      </w:r>
      <w:r>
        <w:rPr>
          <w:rFonts w:hint="default"/>
          <w:b w:val="0"/>
          <w:bCs w:val="0"/>
          <w:i/>
          <w:iCs/>
          <w:lang w:val="en-US" w:eastAsia="zh-CN"/>
        </w:rPr>
        <w:t xml:space="preserve">Any item deleted from the recycle bin cannot be restored. </w:t>
      </w:r>
    </w:p>
    <w:p>
      <w:pPr>
        <w:pStyle w:val="3"/>
        <w:bidi w:val="0"/>
      </w:pPr>
      <w:r>
        <w:rPr>
          <w:rFonts w:hint="default"/>
          <w:lang w:val="en-US" w:eastAsia="zh-CN"/>
        </w:rPr>
        <w:t xml:space="preserve">Create a Shortcut </w:t>
      </w:r>
    </w:p>
    <w:p>
      <w:pPr>
        <w:pStyle w:val="4"/>
        <w:bidi w:val="0"/>
      </w:pPr>
      <w:r>
        <w:rPr>
          <w:rFonts w:hint="default"/>
          <w:lang w:val="en-US" w:eastAsia="zh-CN"/>
        </w:rPr>
        <w:t xml:space="preserve">What is a Shortcut? </w:t>
      </w:r>
    </w:p>
    <w:p>
      <w:pPr>
        <w:bidi w:val="0"/>
      </w:pPr>
      <w:r>
        <w:rPr>
          <w:rFonts w:hint="default"/>
          <w:lang w:val="en-US" w:eastAsia="zh-CN"/>
        </w:rPr>
        <w:t xml:space="preserve">A shortcut is an icon on the desktop view of a computer created to have quick access to the application, folder or file that it represents. </w:t>
      </w:r>
    </w:p>
    <w:p>
      <w:pPr>
        <w:bidi w:val="0"/>
      </w:pPr>
      <w:r>
        <w:rPr>
          <w:rFonts w:hint="default"/>
          <w:lang w:val="en-US" w:eastAsia="zh-CN"/>
        </w:rPr>
        <w:t xml:space="preserve">There are two (2) major method of creating a shortcut. </w:t>
      </w:r>
    </w:p>
    <w:p>
      <w:pPr>
        <w:pStyle w:val="5"/>
        <w:bidi w:val="0"/>
      </w:pPr>
      <w:r>
        <w:rPr>
          <w:rFonts w:hint="default"/>
          <w:lang w:val="en-US" w:eastAsia="zh-CN"/>
        </w:rPr>
        <w:t xml:space="preserve">First Method </w:t>
      </w:r>
    </w:p>
    <w:p>
      <w:pPr>
        <w:bidi w:val="0"/>
      </w:pPr>
      <w:r>
        <w:rPr>
          <w:rFonts w:hint="default"/>
          <w:lang w:val="en-US" w:eastAsia="zh-CN"/>
        </w:rPr>
        <w:t xml:space="preserve">Right-click on the icon you want to create a shortcut for, a box will appear showing a different operation that can be performed. </w:t>
      </w:r>
    </w:p>
    <w:p>
      <w:pPr>
        <w:bidi w:val="0"/>
      </w:pPr>
      <w:r>
        <w:rPr>
          <w:rFonts w:hint="default"/>
          <w:lang w:val="en-US" w:eastAsia="zh-CN"/>
        </w:rPr>
        <w:t xml:space="preserve">Left-click on Create Shortcut, a replication of the Icon will be created in the same location with a short blue arrow at the button left corner of the icon. Then you drag the created shortcut to your preferred location. </w:t>
      </w:r>
    </w:p>
    <w:p>
      <w:pPr>
        <w:pStyle w:val="5"/>
        <w:bidi w:val="0"/>
      </w:pPr>
      <w:r>
        <w:rPr>
          <w:rFonts w:hint="default"/>
          <w:lang w:val="en-US" w:eastAsia="zh-CN"/>
        </w:rPr>
        <w:t xml:space="preserve">Second Method </w:t>
      </w:r>
    </w:p>
    <w:p>
      <w:pPr>
        <w:keepNext w:val="0"/>
        <w:keepLines w:val="0"/>
        <w:widowControl/>
        <w:suppressLineNumbers w:val="0"/>
        <w:jc w:val="left"/>
      </w:pPr>
      <w:r>
        <w:rPr>
          <w:rFonts w:hint="default" w:ascii="Tahoma" w:hAnsi="Tahoma" w:eastAsia="Tahoma" w:cs="Tahoma"/>
          <w:b/>
          <w:bCs/>
          <w:color w:val="000000"/>
          <w:kern w:val="0"/>
          <w:sz w:val="21"/>
          <w:szCs w:val="21"/>
          <w:lang w:val="en-US" w:eastAsia="zh-CN" w:bidi="ar"/>
        </w:rPr>
        <w:t xml:space="preserve">Right-Click </w:t>
      </w:r>
      <w:r>
        <w:rPr>
          <w:rFonts w:hint="default" w:ascii="Tahoma" w:hAnsi="Tahoma" w:eastAsia="Tahoma" w:cs="Tahoma"/>
          <w:color w:val="000000"/>
          <w:kern w:val="0"/>
          <w:sz w:val="21"/>
          <w:szCs w:val="21"/>
          <w:lang w:val="en-US" w:eastAsia="zh-CN" w:bidi="ar"/>
        </w:rPr>
        <w:t xml:space="preserve">on the icon you want to create a shortcut for, a box will appear showing a different operation that can be performed. </w:t>
      </w:r>
    </w:p>
    <w:p>
      <w:pPr>
        <w:keepNext w:val="0"/>
        <w:keepLines w:val="0"/>
        <w:widowControl/>
        <w:suppressLineNumbers w:val="0"/>
        <w:jc w:val="left"/>
      </w:pPr>
      <w:r>
        <w:rPr>
          <w:rFonts w:hint="default" w:ascii="Tahoma" w:hAnsi="Tahoma" w:eastAsia="Tahoma" w:cs="Tahoma"/>
          <w:b/>
          <w:bCs/>
          <w:color w:val="000000"/>
          <w:kern w:val="0"/>
          <w:sz w:val="21"/>
          <w:szCs w:val="21"/>
          <w:lang w:val="en-US" w:eastAsia="zh-CN" w:bidi="ar"/>
        </w:rPr>
        <w:t xml:space="preserve">Mouse-over </w:t>
      </w:r>
      <w:r>
        <w:rPr>
          <w:rFonts w:hint="default" w:ascii="Tahoma" w:hAnsi="Tahoma" w:eastAsia="Tahoma" w:cs="Tahoma"/>
          <w:color w:val="000000"/>
          <w:kern w:val="0"/>
          <w:sz w:val="21"/>
          <w:szCs w:val="21"/>
          <w:lang w:val="en-US" w:eastAsia="zh-CN" w:bidi="ar"/>
        </w:rPr>
        <w:t xml:space="preserve">to </w:t>
      </w:r>
      <w:r>
        <w:rPr>
          <w:rFonts w:hint="default" w:ascii="Tahoma" w:hAnsi="Tahoma" w:eastAsia="Tahoma" w:cs="Tahoma"/>
          <w:b/>
          <w:bCs/>
          <w:color w:val="000000"/>
          <w:kern w:val="0"/>
          <w:sz w:val="21"/>
          <w:szCs w:val="21"/>
          <w:lang w:val="en-US" w:eastAsia="zh-CN" w:bidi="ar"/>
        </w:rPr>
        <w:t xml:space="preserve">Send to </w:t>
      </w:r>
      <w:r>
        <w:rPr>
          <w:rFonts w:hint="default" w:ascii="Tahoma" w:hAnsi="Tahoma" w:eastAsia="Tahoma" w:cs="Tahoma"/>
          <w:color w:val="000000"/>
          <w:kern w:val="0"/>
          <w:sz w:val="21"/>
          <w:szCs w:val="21"/>
          <w:lang w:val="en-US" w:eastAsia="zh-CN" w:bidi="ar"/>
        </w:rPr>
        <w:t xml:space="preserve">another box will appear showing difference operation that can be performed </w:t>
      </w:r>
      <w:r>
        <w:rPr>
          <w:rFonts w:hint="default" w:ascii="Tahoma" w:hAnsi="Tahoma" w:eastAsia="Tahoma" w:cs="Tahoma"/>
          <w:b/>
          <w:bCs/>
          <w:color w:val="000000"/>
          <w:kern w:val="0"/>
          <w:sz w:val="21"/>
          <w:szCs w:val="21"/>
          <w:lang w:val="en-US" w:eastAsia="zh-CN" w:bidi="ar"/>
        </w:rPr>
        <w:t xml:space="preserve">Left-click </w:t>
      </w:r>
      <w:r>
        <w:rPr>
          <w:rFonts w:hint="default" w:ascii="Tahoma" w:hAnsi="Tahoma" w:eastAsia="Tahoma" w:cs="Tahoma"/>
          <w:color w:val="000000"/>
          <w:kern w:val="0"/>
          <w:sz w:val="21"/>
          <w:szCs w:val="21"/>
          <w:lang w:val="en-US" w:eastAsia="zh-CN" w:bidi="ar"/>
        </w:rPr>
        <w:t xml:space="preserve">on </w:t>
      </w:r>
      <w:r>
        <w:rPr>
          <w:rFonts w:hint="default" w:ascii="Tahoma" w:hAnsi="Tahoma" w:eastAsia="Tahoma" w:cs="Tahoma"/>
          <w:b/>
          <w:bCs/>
          <w:color w:val="000000"/>
          <w:kern w:val="0"/>
          <w:sz w:val="21"/>
          <w:szCs w:val="21"/>
          <w:lang w:val="en-US" w:eastAsia="zh-CN" w:bidi="ar"/>
        </w:rPr>
        <w:t>Desktop (create shortcut)</w:t>
      </w:r>
      <w:r>
        <w:rPr>
          <w:rFonts w:hint="default" w:ascii="Tahoma" w:hAnsi="Tahoma" w:eastAsia="Tahoma" w:cs="Tahoma"/>
          <w:color w:val="000000"/>
          <w:kern w:val="0"/>
          <w:sz w:val="21"/>
          <w:szCs w:val="21"/>
          <w:lang w:val="en-US" w:eastAsia="zh-CN" w:bidi="ar"/>
        </w:rPr>
        <w:t xml:space="preserve">. </w:t>
      </w:r>
    </w:p>
    <w:p>
      <w:pPr>
        <w:keepNext w:val="0"/>
        <w:keepLines w:val="0"/>
        <w:widowControl/>
        <w:suppressLineNumbers w:val="0"/>
        <w:jc w:val="left"/>
      </w:pPr>
      <w:r>
        <w:rPr>
          <w:rFonts w:hint="default" w:ascii="Tahoma" w:hAnsi="Tahoma" w:eastAsia="Tahoma" w:cs="Tahoma"/>
          <w:color w:val="000000"/>
          <w:kern w:val="0"/>
          <w:sz w:val="21"/>
          <w:szCs w:val="21"/>
          <w:lang w:val="en-US" w:eastAsia="zh-CN" w:bidi="ar"/>
        </w:rPr>
        <w:t xml:space="preserve">Immediately after </w:t>
      </w:r>
      <w:r>
        <w:rPr>
          <w:rFonts w:hint="default" w:ascii="Tahoma" w:hAnsi="Tahoma" w:eastAsia="Tahoma" w:cs="Tahoma"/>
          <w:b/>
          <w:bCs/>
          <w:color w:val="000000"/>
          <w:kern w:val="0"/>
          <w:sz w:val="21"/>
          <w:szCs w:val="21"/>
          <w:lang w:val="en-US" w:eastAsia="zh-CN" w:bidi="ar"/>
        </w:rPr>
        <w:t>left-clicking</w:t>
      </w:r>
      <w:r>
        <w:rPr>
          <w:rFonts w:hint="default" w:ascii="Tahoma" w:hAnsi="Tahoma" w:eastAsia="Tahoma" w:cs="Tahoma"/>
          <w:color w:val="000000"/>
          <w:kern w:val="0"/>
          <w:sz w:val="21"/>
          <w:szCs w:val="21"/>
          <w:lang w:val="en-US" w:eastAsia="zh-CN" w:bidi="ar"/>
        </w:rPr>
        <w:t xml:space="preserve">, a replicate of the icon will be created on the desktop view. </w:t>
      </w:r>
    </w:p>
    <w:p>
      <w:pPr>
        <w:pStyle w:val="3"/>
        <w:bidi w:val="0"/>
      </w:pPr>
      <w:r>
        <w:rPr>
          <w:rFonts w:hint="default"/>
          <w:lang w:val="en-US" w:eastAsia="zh-CN"/>
        </w:rPr>
        <w:t xml:space="preserve">Compress (.Zip) </w:t>
      </w:r>
    </w:p>
    <w:p>
      <w:pPr>
        <w:pStyle w:val="4"/>
        <w:bidi w:val="0"/>
      </w:pPr>
      <w:r>
        <w:rPr>
          <w:rFonts w:hint="default"/>
          <w:lang w:val="en-US" w:eastAsia="zh-CN"/>
        </w:rPr>
        <w:t xml:space="preserve">What is a Zip? </w:t>
      </w:r>
    </w:p>
    <w:p>
      <w:pPr>
        <w:bidi w:val="0"/>
      </w:pPr>
      <w:r>
        <w:rPr>
          <w:rFonts w:hint="default"/>
          <w:lang w:val="en-US" w:eastAsia="zh-CN"/>
        </w:rPr>
        <w:t xml:space="preserve">A computer file whose contents are compressed for storage or transmission. </w:t>
      </w:r>
    </w:p>
    <w:p>
      <w:pPr>
        <w:bidi w:val="0"/>
      </w:pPr>
      <w:r>
        <w:rPr>
          <w:rFonts w:hint="default"/>
          <w:lang w:val="en-US" w:eastAsia="zh-CN"/>
        </w:rPr>
        <w:t xml:space="preserve">Zip is an archive file format that supports lossless data compression. A ZIP file may contain one or more files or directories that may be compressed. </w:t>
      </w:r>
    </w:p>
    <w:p>
      <w:pPr>
        <w:pStyle w:val="4"/>
        <w:bidi w:val="0"/>
      </w:pPr>
      <w:r>
        <w:rPr>
          <w:rFonts w:hint="default"/>
          <w:lang w:val="en-US" w:eastAsia="zh-CN"/>
        </w:rPr>
        <w:t xml:space="preserve">How to compress or zip </w:t>
      </w:r>
    </w:p>
    <w:p>
      <w:pPr>
        <w:bidi w:val="0"/>
      </w:pPr>
      <w:r>
        <w:rPr>
          <w:rFonts w:hint="default"/>
          <w:lang w:val="en-US" w:eastAsia="zh-CN"/>
        </w:rPr>
        <w:t xml:space="preserve">You can compress or zip a single icon or multiple icons together. </w:t>
      </w:r>
    </w:p>
    <w:p>
      <w:pPr>
        <w:bidi w:val="0"/>
        <w:rPr>
          <w:i/>
          <w:iCs/>
        </w:rPr>
      </w:pPr>
      <w:r>
        <w:rPr>
          <w:rFonts w:hint="default"/>
          <w:b/>
          <w:bCs/>
          <w:i/>
          <w:iCs/>
          <w:lang w:val="en-US" w:eastAsia="zh-CN"/>
        </w:rPr>
        <w:t xml:space="preserve">NB: </w:t>
      </w:r>
      <w:r>
        <w:rPr>
          <w:rFonts w:hint="default"/>
          <w:i/>
          <w:iCs/>
          <w:lang w:val="en-US" w:eastAsia="zh-CN"/>
        </w:rPr>
        <w:t xml:space="preserve">Zip is a software that needs to be installed on a computer before it can be used. For the course of this class, we will be using WinRAR 5 </w:t>
      </w:r>
    </w:p>
    <w:p>
      <w:pPr>
        <w:bidi w:val="0"/>
      </w:pPr>
      <w:r>
        <w:rPr>
          <w:rFonts w:hint="default"/>
          <w:lang w:val="en-US" w:eastAsia="zh-CN"/>
        </w:rPr>
        <w:t xml:space="preserve">There is two (4) major method of compressing or zipping icon(s). </w:t>
      </w:r>
    </w:p>
    <w:p>
      <w:pPr>
        <w:pStyle w:val="5"/>
        <w:bidi w:val="0"/>
      </w:pPr>
      <w:r>
        <w:rPr>
          <w:rFonts w:hint="default"/>
          <w:lang w:val="en-US" w:eastAsia="zh-CN"/>
        </w:rPr>
        <w:t xml:space="preserve">First Method (Add to archive) </w:t>
      </w:r>
    </w:p>
    <w:p>
      <w:pPr>
        <w:bidi w:val="0"/>
      </w:pPr>
      <w:r>
        <w:rPr>
          <w:rFonts w:hint="default"/>
          <w:lang w:val="en-US" w:eastAsia="zh-CN"/>
        </w:rPr>
        <w:t xml:space="preserve">Right-click on the icon, a box will appear showing a different operation that can be performed. Left-Click on Add to Archive. </w:t>
      </w:r>
    </w:p>
    <w:p>
      <w:pPr>
        <w:bidi w:val="0"/>
      </w:pPr>
      <w:r>
        <w:rPr>
          <w:rFonts w:hint="default"/>
          <w:lang w:val="en-US" w:eastAsia="zh-CN"/>
        </w:rPr>
        <w:t xml:space="preserve">Another Dialog box will appear with a different menu of operations. </w:t>
      </w:r>
    </w:p>
    <w:p>
      <w:pPr>
        <w:keepNext w:val="0"/>
        <w:keepLines w:val="0"/>
        <w:widowControl/>
        <w:suppressLineNumbers w:val="0"/>
        <w:jc w:val="left"/>
      </w:pPr>
      <w:r>
        <w:rPr>
          <w:rFonts w:hint="default" w:ascii="Tahoma" w:hAnsi="Tahoma" w:eastAsia="Tahoma" w:cs="Tahoma"/>
          <w:b/>
          <w:bCs/>
          <w:color w:val="2E74B5"/>
          <w:kern w:val="0"/>
          <w:sz w:val="21"/>
          <w:szCs w:val="21"/>
          <w:lang w:val="en-US" w:eastAsia="zh-CN" w:bidi="ar"/>
        </w:rPr>
        <w:t xml:space="preserve">(General) </w:t>
      </w:r>
    </w:p>
    <w:p>
      <w:pPr>
        <w:bidi w:val="0"/>
      </w:pPr>
      <w:r>
        <w:rPr>
          <w:rFonts w:hint="default"/>
          <w:lang w:val="en-US" w:eastAsia="zh-CN"/>
        </w:rPr>
        <w:t>This has a lot of options that can be used to select the type of operation that is need for the icon.</w:t>
      </w:r>
    </w:p>
    <w:p>
      <w:pPr>
        <w:numPr>
          <w:ilvl w:val="0"/>
          <w:numId w:val="14"/>
        </w:numPr>
        <w:bidi w:val="0"/>
        <w:ind w:left="420" w:leftChars="0" w:hanging="420" w:firstLineChars="0"/>
      </w:pPr>
      <w:r>
        <w:rPr>
          <w:rFonts w:hint="default"/>
          <w:lang w:val="en-US" w:eastAsia="zh-CN"/>
        </w:rPr>
        <w:t xml:space="preserve">Archive Name: This gives the option of changing the name of your archive to any preferred name of your choice. But at default, it will retain the name of the icon with the format extension of the compressor. </w:t>
      </w:r>
    </w:p>
    <w:p>
      <w:pPr>
        <w:numPr>
          <w:ilvl w:val="0"/>
          <w:numId w:val="14"/>
        </w:numPr>
        <w:bidi w:val="0"/>
        <w:ind w:left="420" w:leftChars="0" w:hanging="420" w:firstLineChars="0"/>
      </w:pPr>
      <w:r>
        <w:rPr>
          <w:rFonts w:hint="default"/>
          <w:lang w:val="en-US" w:eastAsia="zh-CN"/>
        </w:rPr>
        <w:t xml:space="preserve">Archive Format: There is a different format of compressing a file. Each is an updated version of the previous .RAR format which tends to be smaller and better than .ZIP. </w:t>
      </w:r>
    </w:p>
    <w:p>
      <w:pPr>
        <w:numPr>
          <w:ilvl w:val="0"/>
          <w:numId w:val="14"/>
        </w:numPr>
        <w:bidi w:val="0"/>
        <w:ind w:left="420" w:leftChars="0" w:hanging="420" w:firstLineChars="0"/>
      </w:pPr>
      <w:r>
        <w:rPr>
          <w:rFonts w:hint="default"/>
          <w:lang w:val="en-US" w:eastAsia="zh-CN"/>
        </w:rPr>
        <w:t xml:space="preserve">However, the overall compression in both formats depends on the size of the file. The .RAR 5.0 is a compression algorithm but still provides an option to create standard .RAR archives. This new version allows better compression for huge files. </w:t>
      </w:r>
    </w:p>
    <w:p>
      <w:pPr>
        <w:numPr>
          <w:ilvl w:val="0"/>
          <w:numId w:val="14"/>
        </w:numPr>
        <w:bidi w:val="0"/>
        <w:ind w:left="420" w:leftChars="0" w:hanging="420" w:firstLineChars="0"/>
      </w:pPr>
      <w:r>
        <w:rPr>
          <w:rFonts w:hint="default"/>
          <w:lang w:val="en-US" w:eastAsia="zh-CN"/>
        </w:rPr>
        <w:t xml:space="preserve">Set Password: This gives an option to set up a password that can be used to access the icon. It adds more security features to the icon. </w:t>
      </w:r>
    </w:p>
    <w:p>
      <w:pPr>
        <w:bidi w:val="0"/>
      </w:pPr>
      <w:r>
        <w:rPr>
          <w:rFonts w:hint="default"/>
          <w:lang w:val="en-US" w:eastAsia="zh-CN"/>
        </w:rPr>
        <w:t xml:space="preserve">After all, this setting has been made Left-Click on Ok. To create the compression. </w:t>
      </w:r>
    </w:p>
    <w:p>
      <w:pPr>
        <w:pStyle w:val="5"/>
        <w:bidi w:val="0"/>
      </w:pPr>
      <w:r>
        <w:rPr>
          <w:rFonts w:hint="default"/>
          <w:lang w:val="en-US" w:eastAsia="zh-CN"/>
        </w:rPr>
        <w:t xml:space="preserve">Second Method (Add to “icon name.rar”) </w:t>
      </w:r>
    </w:p>
    <w:p>
      <w:pPr>
        <w:bidi w:val="0"/>
      </w:pPr>
      <w:r>
        <w:rPr>
          <w:rFonts w:hint="default"/>
          <w:lang w:val="en-US" w:eastAsia="zh-CN"/>
        </w:rPr>
        <w:t xml:space="preserve">Right-click on the icon, a box will appear showing a different operation that can be performed. Left-Click on Add to “iconname.rar”. This will automatically create the compression without a password. </w:t>
      </w:r>
    </w:p>
    <w:p>
      <w:pPr>
        <w:pStyle w:val="5"/>
        <w:bidi w:val="0"/>
      </w:pPr>
      <w:r>
        <w:rPr>
          <w:rFonts w:hint="default"/>
          <w:lang w:val="en-US" w:eastAsia="zh-CN"/>
        </w:rPr>
        <w:t xml:space="preserve">Third Method (Compress and Email) </w:t>
      </w:r>
    </w:p>
    <w:p>
      <w:pPr>
        <w:bidi w:val="0"/>
      </w:pPr>
      <w:r>
        <w:rPr>
          <w:rFonts w:hint="default"/>
          <w:lang w:val="en-US" w:eastAsia="zh-CN"/>
        </w:rPr>
        <w:t xml:space="preserve">Right-click on the icon, a box will appear showing a different operation that can be performed. Left-Click on Compress and email... Another Dialog box will appear with a different menu of operations. </w:t>
      </w:r>
    </w:p>
    <w:p>
      <w:pPr>
        <w:bidi w:val="0"/>
      </w:pPr>
      <w:r>
        <w:rPr>
          <w:rFonts w:hint="default"/>
          <w:lang w:val="en-US" w:eastAsia="zh-CN"/>
        </w:rPr>
        <w:t xml:space="preserve">This method is similar to the first method (Add to archive) with a difference of creating a mail by opening your default mail application waiting to be sent. </w:t>
      </w:r>
    </w:p>
    <w:p>
      <w:pPr>
        <w:pStyle w:val="5"/>
        <w:bidi w:val="0"/>
      </w:pPr>
      <w:r>
        <w:rPr>
          <w:rFonts w:hint="default"/>
          <w:lang w:val="en-US" w:eastAsia="zh-CN"/>
        </w:rPr>
        <w:t xml:space="preserve">Fourth Method (Compress to “iconname.rar and email) </w:t>
      </w:r>
    </w:p>
    <w:p>
      <w:pPr>
        <w:bidi w:val="0"/>
      </w:pPr>
      <w:r>
        <w:rPr>
          <w:rFonts w:hint="default"/>
          <w:lang w:val="en-US" w:eastAsia="zh-CN"/>
        </w:rPr>
        <w:t xml:space="preserve">Right-click on the icon, a box will appear showing a different operation that can be performed. Left-Click on Compress to “icon-name.rar” and email. This will automatically create the compression without a password. </w:t>
      </w:r>
    </w:p>
    <w:p>
      <w:pPr>
        <w:bidi w:val="0"/>
      </w:pPr>
      <w:r>
        <w:rPr>
          <w:rFonts w:hint="default"/>
          <w:lang w:val="en-US" w:eastAsia="zh-CN"/>
        </w:rPr>
        <w:t xml:space="preserve">This method is similar to the second method (Add to “icon name.rar”) with a difference of creating a mail by opening your default mail application waiting to be sent. </w:t>
      </w:r>
    </w:p>
    <w:p>
      <w:pPr>
        <w:pStyle w:val="3"/>
        <w:bidi w:val="0"/>
      </w:pPr>
      <w:r>
        <w:rPr>
          <w:rFonts w:hint="default"/>
          <w:lang w:val="en-US" w:eastAsia="zh-CN"/>
        </w:rPr>
        <w:t xml:space="preserve">Searching the Computer </w:t>
      </w:r>
    </w:p>
    <w:p>
      <w:pPr>
        <w:bidi w:val="0"/>
      </w:pPr>
      <w:r>
        <w:rPr>
          <w:rFonts w:hint="default"/>
          <w:lang w:val="en-US" w:eastAsia="zh-CN"/>
        </w:rPr>
        <w:t xml:space="preserve">Finding file, folder or software is becoming easier ever since the invention of window 7. </w:t>
      </w:r>
    </w:p>
    <w:p>
      <w:pPr>
        <w:bidi w:val="0"/>
      </w:pPr>
      <w:r>
        <w:rPr>
          <w:rFonts w:hint="default"/>
          <w:lang w:val="en-US" w:eastAsia="zh-CN"/>
        </w:rPr>
        <w:t xml:space="preserve">It helps save the stress of creating too much shortcut and finding it difficult to location icons. </w:t>
      </w:r>
    </w:p>
    <w:p>
      <w:pPr>
        <w:bidi w:val="0"/>
      </w:pPr>
      <w:r>
        <w:rPr>
          <w:rFonts w:hint="default"/>
          <w:lang w:val="en-US" w:eastAsia="zh-CN"/>
        </w:rPr>
        <w:t xml:space="preserve">To find an icon, Left-Click the window icon mostly at the bottom left corner of your computer display or click the Window key on your keyboard. A box will appear showing some of your icons, beneath the icon is a text field that allows entry of words. </w:t>
      </w:r>
    </w:p>
    <w:p>
      <w:pPr>
        <w:pStyle w:val="3"/>
        <w:bidi w:val="0"/>
      </w:pPr>
      <w:r>
        <w:rPr>
          <w:rFonts w:hint="default"/>
          <w:lang w:val="en-US" w:eastAsia="zh-CN"/>
        </w:rPr>
        <w:t xml:space="preserve">Control Panel </w:t>
      </w:r>
    </w:p>
    <w:p>
      <w:pPr>
        <w:pStyle w:val="3"/>
        <w:bidi w:val="0"/>
      </w:pPr>
      <w:r>
        <w:rPr>
          <w:rFonts w:hint="default"/>
          <w:lang w:val="en-US" w:eastAsia="zh-CN"/>
        </w:rPr>
        <w:t xml:space="preserve">What is the Control Panel? </w:t>
      </w:r>
    </w:p>
    <w:p>
      <w:pPr>
        <w:keepNext w:val="0"/>
        <w:keepLines w:val="0"/>
        <w:widowControl/>
        <w:suppressLineNumbers w:val="0"/>
        <w:jc w:val="left"/>
      </w:pPr>
      <w:r>
        <w:rPr>
          <w:rFonts w:hint="default" w:ascii="Tahoma" w:hAnsi="Tahoma" w:eastAsia="Tahoma" w:cs="Tahoma"/>
          <w:color w:val="000000"/>
          <w:kern w:val="0"/>
          <w:sz w:val="21"/>
          <w:szCs w:val="21"/>
          <w:lang w:val="en-US" w:eastAsia="zh-CN" w:bidi="ar"/>
        </w:rPr>
        <w:t xml:space="preserve">The Control Panel is a component of Microsoft Windows that provides the ability to view and change system settings. </w:t>
      </w:r>
    </w:p>
    <w:p>
      <w:pPr>
        <w:pStyle w:val="4"/>
        <w:bidi w:val="0"/>
      </w:pPr>
      <w:r>
        <w:rPr>
          <w:rFonts w:hint="default"/>
          <w:lang w:val="en-US" w:eastAsia="zh-CN"/>
        </w:rPr>
        <w:t xml:space="preserve">Opening Control Panel </w:t>
      </w:r>
    </w:p>
    <w:p>
      <w:pPr>
        <w:bidi w:val="0"/>
      </w:pPr>
      <w:r>
        <w:rPr>
          <w:rFonts w:hint="default"/>
          <w:lang w:val="en-US" w:eastAsia="zh-CN"/>
        </w:rPr>
        <w:t xml:space="preserve">You can simply open the control panel by left-clicking on the Windows icon or pressing the windows key. Locate the text-field that allows entry of words. Type control panel. </w:t>
      </w:r>
    </w:p>
    <w:p>
      <w:pPr>
        <w:bidi w:val="0"/>
      </w:pPr>
      <w:r>
        <w:rPr>
          <w:rFonts w:hint="default"/>
          <w:lang w:val="en-US" w:eastAsia="zh-CN"/>
        </w:rPr>
        <w:t>Automatically a box will appear showing some of your icon of different adjustment that can be made on your computer system.</w:t>
      </w:r>
    </w:p>
    <w:p>
      <w:pPr>
        <w:bidi w:val="0"/>
        <w:rPr>
          <w:i/>
          <w:iCs/>
        </w:rPr>
      </w:pPr>
      <w:r>
        <w:rPr>
          <w:rFonts w:hint="default"/>
          <w:b/>
          <w:bCs/>
          <w:lang w:val="en-US" w:eastAsia="zh-CN"/>
        </w:rPr>
        <w:t>NB:</w:t>
      </w:r>
      <w:r>
        <w:rPr>
          <w:rFonts w:hint="default"/>
          <w:i/>
          <w:iCs/>
          <w:lang w:val="en-US" w:eastAsia="zh-CN"/>
        </w:rPr>
        <w:t xml:space="preserve"> If the view by is on Category mode, this is the following icon you will see </w:t>
      </w:r>
    </w:p>
    <w:p>
      <w:pPr>
        <w:numPr>
          <w:ilvl w:val="0"/>
          <w:numId w:val="14"/>
        </w:numPr>
        <w:bidi w:val="0"/>
        <w:ind w:left="420" w:leftChars="0" w:hanging="420" w:firstLineChars="0"/>
      </w:pPr>
      <w:r>
        <w:rPr>
          <w:rFonts w:hint="default"/>
          <w:lang w:val="en-US" w:eastAsia="zh-CN"/>
        </w:rPr>
        <w:t xml:space="preserve">System and Security </w:t>
      </w:r>
    </w:p>
    <w:p>
      <w:pPr>
        <w:numPr>
          <w:ilvl w:val="0"/>
          <w:numId w:val="14"/>
        </w:numPr>
        <w:bidi w:val="0"/>
        <w:ind w:left="420" w:leftChars="0" w:hanging="420" w:firstLineChars="0"/>
      </w:pPr>
      <w:r>
        <w:rPr>
          <w:rFonts w:hint="default"/>
          <w:lang w:val="en-US" w:eastAsia="zh-CN"/>
        </w:rPr>
        <w:t xml:space="preserve">User Accounts </w:t>
      </w:r>
    </w:p>
    <w:p>
      <w:pPr>
        <w:numPr>
          <w:ilvl w:val="0"/>
          <w:numId w:val="14"/>
        </w:numPr>
        <w:bidi w:val="0"/>
        <w:ind w:left="420" w:leftChars="0" w:hanging="420" w:firstLineChars="0"/>
      </w:pPr>
      <w:r>
        <w:rPr>
          <w:rFonts w:hint="default"/>
          <w:lang w:val="en-US" w:eastAsia="zh-CN"/>
        </w:rPr>
        <w:t xml:space="preserve">Network and Internet </w:t>
      </w:r>
    </w:p>
    <w:p>
      <w:pPr>
        <w:numPr>
          <w:ilvl w:val="0"/>
          <w:numId w:val="14"/>
        </w:numPr>
        <w:bidi w:val="0"/>
        <w:ind w:left="420" w:leftChars="0" w:hanging="420" w:firstLineChars="0"/>
      </w:pPr>
      <w:r>
        <w:rPr>
          <w:rFonts w:hint="default"/>
          <w:lang w:val="en-US" w:eastAsia="zh-CN"/>
        </w:rPr>
        <w:t xml:space="preserve">Appearance and Personalization </w:t>
      </w:r>
    </w:p>
    <w:p>
      <w:pPr>
        <w:numPr>
          <w:ilvl w:val="0"/>
          <w:numId w:val="14"/>
        </w:numPr>
        <w:bidi w:val="0"/>
        <w:ind w:left="420" w:leftChars="0" w:hanging="420" w:firstLineChars="0"/>
      </w:pPr>
      <w:r>
        <w:rPr>
          <w:rFonts w:hint="default"/>
          <w:lang w:val="en-US" w:eastAsia="zh-CN"/>
        </w:rPr>
        <w:t xml:space="preserve">Hardware and Sound </w:t>
      </w:r>
    </w:p>
    <w:p>
      <w:pPr>
        <w:numPr>
          <w:ilvl w:val="0"/>
          <w:numId w:val="14"/>
        </w:numPr>
        <w:bidi w:val="0"/>
        <w:ind w:left="420" w:leftChars="0" w:hanging="420" w:firstLineChars="0"/>
      </w:pPr>
      <w:r>
        <w:rPr>
          <w:rFonts w:hint="default"/>
          <w:lang w:val="en-US" w:eastAsia="zh-CN"/>
        </w:rPr>
        <w:t xml:space="preserve">Clock and Region </w:t>
      </w:r>
    </w:p>
    <w:p>
      <w:pPr>
        <w:numPr>
          <w:ilvl w:val="0"/>
          <w:numId w:val="14"/>
        </w:numPr>
        <w:bidi w:val="0"/>
        <w:ind w:left="420" w:leftChars="0" w:hanging="420" w:firstLineChars="0"/>
      </w:pPr>
      <w:r>
        <w:rPr>
          <w:rFonts w:hint="default"/>
          <w:lang w:val="en-US" w:eastAsia="zh-CN"/>
        </w:rPr>
        <w:t xml:space="preserve">Programs </w:t>
      </w:r>
    </w:p>
    <w:p>
      <w:pPr>
        <w:numPr>
          <w:ilvl w:val="0"/>
          <w:numId w:val="14"/>
        </w:numPr>
        <w:bidi w:val="0"/>
        <w:ind w:left="420" w:leftChars="0" w:hanging="420" w:firstLineChars="0"/>
      </w:pPr>
      <w:r>
        <w:rPr>
          <w:rFonts w:hint="default"/>
          <w:lang w:val="en-US" w:eastAsia="zh-CN"/>
        </w:rPr>
        <w:t xml:space="preserve">Ease of Access </w:t>
      </w:r>
    </w:p>
    <w:p>
      <w:pPr>
        <w:pStyle w:val="4"/>
        <w:bidi w:val="0"/>
      </w:pPr>
      <w:r>
        <w:rPr>
          <w:rFonts w:hint="default"/>
          <w:lang w:val="en-US" w:eastAsia="zh-CN"/>
        </w:rPr>
        <w:t xml:space="preserve">Changing Date and Time </w:t>
      </w:r>
    </w:p>
    <w:p>
      <w:pPr>
        <w:bidi w:val="0"/>
      </w:pPr>
      <w:r>
        <w:rPr>
          <w:rFonts w:hint="default"/>
          <w:lang w:val="en-US" w:eastAsia="zh-CN"/>
        </w:rPr>
        <w:t xml:space="preserve">Open up the control panel, click on Clock and Region. Two other option will appear which are; </w:t>
      </w:r>
    </w:p>
    <w:p>
      <w:pPr>
        <w:numPr>
          <w:ilvl w:val="0"/>
          <w:numId w:val="14"/>
        </w:numPr>
        <w:bidi w:val="0"/>
        <w:ind w:left="420" w:leftChars="0" w:hanging="420" w:firstLineChars="0"/>
      </w:pPr>
      <w:r>
        <w:rPr>
          <w:rFonts w:hint="default"/>
          <w:lang w:val="en-US" w:eastAsia="zh-CN"/>
        </w:rPr>
        <w:t xml:space="preserve">Date and Time </w:t>
      </w:r>
    </w:p>
    <w:p>
      <w:pPr>
        <w:numPr>
          <w:ilvl w:val="0"/>
          <w:numId w:val="14"/>
        </w:numPr>
        <w:bidi w:val="0"/>
        <w:ind w:left="420" w:leftChars="0" w:hanging="420" w:firstLineChars="0"/>
      </w:pPr>
      <w:r>
        <w:rPr>
          <w:rFonts w:hint="default"/>
          <w:lang w:val="en-US" w:eastAsia="zh-CN"/>
        </w:rPr>
        <w:t xml:space="preserve">Region </w:t>
      </w:r>
    </w:p>
    <w:p>
      <w:pPr>
        <w:bidi w:val="0"/>
      </w:pPr>
      <w:r>
        <w:rPr>
          <w:rFonts w:hint="default"/>
          <w:lang w:val="en-US" w:eastAsia="zh-CN"/>
        </w:rPr>
        <w:t xml:space="preserve">Click on Date and Time, another dialogue box will appear show Date and Time. Click on the button name Change date and time… another box will appear Titled Date and Time Settings. Change the date and time to your preferred setting. </w:t>
      </w:r>
    </w:p>
    <w:p>
      <w:pPr>
        <w:pStyle w:val="4"/>
        <w:bidi w:val="0"/>
      </w:pPr>
      <w:r>
        <w:rPr>
          <w:rFonts w:hint="default"/>
          <w:lang w:val="en-US" w:eastAsia="zh-CN"/>
        </w:rPr>
        <w:t xml:space="preserve">Changing the Background Image </w:t>
      </w:r>
    </w:p>
    <w:p>
      <w:pPr>
        <w:bidi w:val="0"/>
      </w:pPr>
      <w:r>
        <w:rPr>
          <w:rFonts w:hint="default"/>
          <w:lang w:val="en-US" w:eastAsia="zh-CN"/>
        </w:rPr>
        <w:t xml:space="preserve">Open up the control panel, click on Appearance and Personalization. Four other options will appear which are; </w:t>
      </w:r>
    </w:p>
    <w:p>
      <w:pPr>
        <w:numPr>
          <w:ilvl w:val="0"/>
          <w:numId w:val="14"/>
        </w:numPr>
        <w:bidi w:val="0"/>
        <w:ind w:left="420" w:leftChars="0" w:hanging="420" w:firstLineChars="0"/>
      </w:pPr>
      <w:r>
        <w:rPr>
          <w:rFonts w:hint="default"/>
          <w:lang w:val="en-US" w:eastAsia="zh-CN"/>
        </w:rPr>
        <w:t xml:space="preserve">Taskbar and Navigation </w:t>
      </w:r>
    </w:p>
    <w:p>
      <w:pPr>
        <w:numPr>
          <w:ilvl w:val="0"/>
          <w:numId w:val="14"/>
        </w:numPr>
        <w:bidi w:val="0"/>
        <w:ind w:left="420" w:leftChars="0" w:hanging="420" w:firstLineChars="0"/>
      </w:pPr>
      <w:r>
        <w:rPr>
          <w:rFonts w:hint="default"/>
          <w:lang w:val="en-US" w:eastAsia="zh-CN"/>
        </w:rPr>
        <w:t xml:space="preserve">Ease of Access Center </w:t>
      </w:r>
    </w:p>
    <w:p>
      <w:pPr>
        <w:numPr>
          <w:ilvl w:val="0"/>
          <w:numId w:val="14"/>
        </w:numPr>
        <w:bidi w:val="0"/>
        <w:ind w:left="420" w:leftChars="0" w:hanging="420" w:firstLineChars="0"/>
      </w:pPr>
      <w:r>
        <w:rPr>
          <w:rFonts w:hint="default"/>
          <w:lang w:val="en-US" w:eastAsia="zh-CN"/>
        </w:rPr>
        <w:t xml:space="preserve">File Explorer Options </w:t>
      </w:r>
    </w:p>
    <w:p>
      <w:pPr>
        <w:numPr>
          <w:ilvl w:val="0"/>
          <w:numId w:val="14"/>
        </w:numPr>
        <w:bidi w:val="0"/>
        <w:ind w:left="420" w:leftChars="0" w:hanging="420" w:firstLineChars="0"/>
      </w:pPr>
      <w:r>
        <w:rPr>
          <w:rFonts w:hint="default"/>
          <w:lang w:val="en-US" w:eastAsia="zh-CN"/>
        </w:rPr>
        <w:t xml:space="preserve">Fonts </w:t>
      </w:r>
    </w:p>
    <w:p>
      <w:pPr>
        <w:bidi w:val="0"/>
      </w:pPr>
      <w:r>
        <w:rPr>
          <w:rFonts w:hint="default"/>
          <w:lang w:val="en-US" w:eastAsia="zh-CN"/>
        </w:rPr>
        <w:t xml:space="preserve">Click on Taskbar and Navigation, another dialogue box will appear titled Settings. </w:t>
      </w:r>
    </w:p>
    <w:p>
      <w:pPr>
        <w:bidi w:val="0"/>
      </w:pPr>
      <w:r>
        <w:rPr>
          <w:rFonts w:hint="default"/>
          <w:lang w:val="en-US" w:eastAsia="zh-CN"/>
        </w:rPr>
        <w:t xml:space="preserve">Under personalization, left-click on the background. Change the image to your preferred option. </w:t>
      </w:r>
    </w:p>
    <w:p>
      <w:pPr>
        <w:pStyle w:val="3"/>
        <w:bidi w:val="0"/>
      </w:pPr>
      <w:r>
        <w:rPr>
          <w:rFonts w:hint="default"/>
          <w:lang w:val="en-US" w:eastAsia="zh-CN"/>
        </w:rPr>
        <w:t xml:space="preserve">Window Explorer/File Explorer </w:t>
      </w:r>
    </w:p>
    <w:p>
      <w:pPr>
        <w:bidi w:val="0"/>
      </w:pPr>
      <w:r>
        <w:rPr>
          <w:rFonts w:hint="default"/>
          <w:lang w:val="en-US" w:eastAsia="zh-CN"/>
        </w:rPr>
        <w:t xml:space="preserve">Window Explorer is the file management application in Windows OS. </w:t>
      </w:r>
    </w:p>
    <w:p>
      <w:pPr>
        <w:bidi w:val="0"/>
      </w:pPr>
      <w:r>
        <w:rPr>
          <w:rFonts w:hint="default"/>
          <w:lang w:val="en-US" w:eastAsia="zh-CN"/>
        </w:rPr>
        <w:t xml:space="preserve">Window explorer can be used to navigate your hard drive and display the content of the folder(s) and sub-folder(s) you use to organize your files on your hard drive. </w:t>
      </w:r>
    </w:p>
    <w:p>
      <w:pPr>
        <w:bidi w:val="0"/>
      </w:pPr>
      <w:r>
        <w:rPr>
          <w:rFonts w:hint="default"/>
          <w:lang w:val="en-US" w:eastAsia="zh-CN"/>
        </w:rPr>
        <w:t xml:space="preserve">Windows explorer is automatically launched any time you open a folder in your computer. </w:t>
      </w:r>
    </w:p>
    <w:p>
      <w:pPr>
        <w:bidi w:val="0"/>
      </w:pPr>
      <w:r>
        <w:rPr>
          <w:rFonts w:hint="default"/>
          <w:lang w:val="en-US" w:eastAsia="zh-CN"/>
        </w:rPr>
        <w:t xml:space="preserve">Window + E is another shortcut to open file explorer. </w:t>
      </w:r>
    </w:p>
    <w:p>
      <w:pPr>
        <w:pStyle w:val="3"/>
        <w:bidi w:val="0"/>
      </w:pPr>
      <w:r>
        <w:rPr>
          <w:rFonts w:hint="default"/>
          <w:lang w:val="en-US" w:eastAsia="zh-CN"/>
        </w:rPr>
        <w:t xml:space="preserve">Turning Off the Computer </w:t>
      </w:r>
    </w:p>
    <w:p>
      <w:pPr>
        <w:bidi w:val="0"/>
      </w:pPr>
      <w:r>
        <w:rPr>
          <w:rFonts w:hint="default"/>
          <w:lang w:val="en-US" w:eastAsia="zh-CN"/>
        </w:rPr>
        <w:t xml:space="preserve">There are many ways of turning off the computer </w:t>
      </w:r>
    </w:p>
    <w:p>
      <w:pPr>
        <w:bidi w:val="0"/>
      </w:pPr>
      <w:r>
        <w:rPr>
          <w:rFonts w:hint="default"/>
          <w:lang w:val="en-US" w:eastAsia="zh-CN"/>
        </w:rPr>
        <w:t xml:space="preserve">Open the start windows, on the left button of the start windows, there is an icon that looks like the power button. Left-Click on it automatically at least three options will appear showing different operation click on shutdown. This will turn off the system. </w:t>
      </w:r>
    </w:p>
    <w:p>
      <w:pPr>
        <w:bidi w:val="0"/>
        <w:rPr>
          <w:i/>
          <w:iCs/>
        </w:rPr>
      </w:pPr>
      <w:r>
        <w:rPr>
          <w:rFonts w:hint="default"/>
          <w:b/>
          <w:bCs/>
          <w:lang w:val="en-US" w:eastAsia="zh-CN"/>
        </w:rPr>
        <w:t xml:space="preserve">NB: </w:t>
      </w:r>
      <w:r>
        <w:rPr>
          <w:rFonts w:hint="default"/>
          <w:i/>
          <w:iCs/>
          <w:lang w:val="en-US" w:eastAsia="zh-CN"/>
        </w:rPr>
        <w:t xml:space="preserve">If there is any active working environment not yet close it will prompt you an option to close all or cancel the operation. </w:t>
      </w:r>
    </w:p>
    <w:p>
      <w:pPr>
        <w:bidi w:val="0"/>
      </w:pPr>
      <w:r>
        <w:rPr>
          <w:rFonts w:hint="default"/>
          <w:lang w:val="en-US" w:eastAsia="zh-CN"/>
        </w:rPr>
        <w:t xml:space="preserve">Another way is by pressing Alt+F4 which will display the shutdown window. Click on OK </w:t>
      </w:r>
    </w:p>
    <w:p>
      <w:pPr>
        <w:bidi w:val="0"/>
        <w:rPr>
          <w:i/>
          <w:iCs/>
        </w:rPr>
      </w:pPr>
      <w:r>
        <w:rPr>
          <w:rFonts w:hint="default"/>
          <w:b/>
          <w:bCs/>
          <w:i w:val="0"/>
          <w:iCs w:val="0"/>
          <w:lang w:val="en-US" w:eastAsia="zh-CN"/>
        </w:rPr>
        <w:t xml:space="preserve">NB: </w:t>
      </w:r>
      <w:r>
        <w:rPr>
          <w:rFonts w:hint="default"/>
          <w:i/>
          <w:iCs/>
          <w:lang w:val="en-US" w:eastAsia="zh-CN"/>
        </w:rPr>
        <w:t xml:space="preserve">The Alt+F4 will only work if there is no active working environment. </w:t>
      </w:r>
    </w:p>
    <w:p>
      <w:pPr>
        <w:pStyle w:val="3"/>
        <w:bidi w:val="0"/>
      </w:pPr>
      <w:r>
        <w:rPr>
          <w:rFonts w:hint="default"/>
          <w:lang w:val="en-US" w:eastAsia="zh-CN"/>
        </w:rPr>
        <w:t xml:space="preserve">Restarting the Computer </w:t>
      </w:r>
    </w:p>
    <w:p>
      <w:pPr>
        <w:bidi w:val="0"/>
      </w:pPr>
      <w:r>
        <w:rPr>
          <w:rFonts w:hint="default"/>
          <w:lang w:val="en-US" w:eastAsia="zh-CN"/>
        </w:rPr>
        <w:t xml:space="preserve">Restarting a computer is the same process as shutting down a computer. </w:t>
      </w:r>
    </w:p>
    <w:p>
      <w:pPr>
        <w:bidi w:val="0"/>
      </w:pPr>
      <w:r>
        <w:rPr>
          <w:rFonts w:hint="default"/>
          <w:lang w:val="en-US" w:eastAsia="zh-CN"/>
        </w:rPr>
        <w:t xml:space="preserve">Open the start windows, on the left button of the start windows there is an icon that looks like the power button. Left-Click on it automatically at least three options will appear showing different operation click on Restart. This will restart the system. </w:t>
      </w:r>
    </w:p>
    <w:p>
      <w:pPr>
        <w:bidi w:val="0"/>
        <w:rPr>
          <w:i/>
          <w:iCs/>
        </w:rPr>
      </w:pPr>
      <w:r>
        <w:rPr>
          <w:rFonts w:hint="default"/>
          <w:b/>
          <w:bCs/>
          <w:lang w:val="en-US" w:eastAsia="zh-CN"/>
        </w:rPr>
        <w:t xml:space="preserve">NB: </w:t>
      </w:r>
      <w:r>
        <w:rPr>
          <w:rFonts w:hint="default"/>
          <w:i/>
          <w:iCs/>
          <w:lang w:val="en-US" w:eastAsia="zh-CN"/>
        </w:rPr>
        <w:t xml:space="preserve">If there is any active working environment not yet close it will prompt you an option to close all or cancel the operation. </w:t>
      </w:r>
    </w:p>
    <w:p>
      <w:pPr>
        <w:bidi w:val="0"/>
      </w:pPr>
      <w:r>
        <w:rPr>
          <w:rFonts w:hint="default"/>
          <w:lang w:val="en-US" w:eastAsia="zh-CN"/>
        </w:rPr>
        <w:t xml:space="preserve">Another way is by pressing Alt+F4 which will display the shutdown window. </w:t>
      </w:r>
    </w:p>
    <w:p>
      <w:pPr>
        <w:bidi w:val="0"/>
      </w:pPr>
      <w:r>
        <w:rPr>
          <w:rFonts w:hint="default"/>
          <w:lang w:val="en-US" w:eastAsia="zh-CN"/>
        </w:rPr>
        <w:t xml:space="preserve">Change the displayed option from Shutdown to Restart and click </w:t>
      </w:r>
      <w:r>
        <w:rPr>
          <w:lang w:val="en-US" w:eastAsia="zh-CN"/>
        </w:rPr>
        <w:t xml:space="preserve">OK </w:t>
      </w:r>
    </w:p>
    <w:p>
      <w:pPr>
        <w:bidi w:val="0"/>
        <w:rPr>
          <w:i/>
          <w:iCs/>
        </w:rPr>
      </w:pPr>
      <w:r>
        <w:rPr>
          <w:rFonts w:hint="default"/>
          <w:b/>
          <w:bCs/>
          <w:lang w:val="en-US" w:eastAsia="zh-CN"/>
        </w:rPr>
        <w:t>NB:</w:t>
      </w:r>
      <w:r>
        <w:rPr>
          <w:rFonts w:hint="default"/>
          <w:lang w:val="en-US" w:eastAsia="zh-CN"/>
        </w:rPr>
        <w:t xml:space="preserve"> </w:t>
      </w:r>
      <w:r>
        <w:rPr>
          <w:rFonts w:hint="default"/>
          <w:i/>
          <w:iCs/>
          <w:lang w:val="en-US" w:eastAsia="zh-CN"/>
        </w:rPr>
        <w:t>The Alt+F4 will only work if there is no active working environment.</w:t>
      </w:r>
    </w:p>
    <w:p>
      <w:pPr>
        <w:keepNext w:val="0"/>
        <w:keepLines w:val="0"/>
        <w:widowControl/>
        <w:suppressLineNumbers w:val="0"/>
        <w:jc w:val="left"/>
      </w:pPr>
    </w:p>
    <w:p/>
    <w:p/>
    <w:sectPr>
      <w:headerReference r:id="rId5" w:type="default"/>
      <w:pgSz w:w="11906" w:h="16838"/>
      <w:pgMar w:top="720" w:right="720" w:bottom="720" w:left="720" w:header="720" w:footer="720" w:gutter="0"/>
      <w:cols w:space="425"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Poppins">
    <w:panose1 w:val="00000500000000000000"/>
    <w:charset w:val="00"/>
    <w:family w:val="auto"/>
    <w:pitch w:val="default"/>
    <w:sig w:usb0="00008007" w:usb1="00000000" w:usb2="00000000" w:usb3="00000000" w:csb0="20000093" w:csb1="00000000"/>
  </w:font>
  <w:font w:name="Tahoma">
    <w:panose1 w:val="020B0604030504040204"/>
    <w:charset w:val="00"/>
    <w:family w:val="auto"/>
    <w:pitch w:val="default"/>
    <w:sig w:usb0="E1002EFF" w:usb1="C000605B" w:usb2="00000029" w:usb3="00000000" w:csb0="200101FF" w:csb1="20280000"/>
  </w:font>
  <w:font w:name="Calibri Light">
    <w:panose1 w:val="020F0302020204030204"/>
    <w:charset w:val="00"/>
    <w:family w:val="auto"/>
    <w:pitch w:val="default"/>
    <w:sig w:usb0="E4002EFF" w:usb1="C000247B" w:usb2="00000009" w:usb3="00000000" w:csb0="200001FF" w:csb1="00000000"/>
  </w:font>
  <w:font w:name="+Body Asian">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bidi w:val="0"/>
      <w:jc w:val="left"/>
      <w:rPr>
        <w:rFonts w:hint="default"/>
        <w:lang w:val="en-US"/>
      </w:rPr>
    </w:pPr>
    <w:r>
      <w:rPr>
        <w:rFonts w:hint="default"/>
        <w:lang w:val="en-US"/>
      </w:rPr>
      <w:t>Author: Olugbenga Raymond                                                                                                            www.roncloud.com.ng</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59FDC34"/>
    <w:multiLevelType w:val="singleLevel"/>
    <w:tmpl w:val="859FDC34"/>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AB85BFD0"/>
    <w:multiLevelType w:val="singleLevel"/>
    <w:tmpl w:val="AB85BFD0"/>
    <w:lvl w:ilvl="0" w:tentative="0">
      <w:start w:val="1"/>
      <w:numFmt w:val="decimal"/>
      <w:lvlText w:val="%1."/>
      <w:lvlJc w:val="left"/>
      <w:pPr>
        <w:tabs>
          <w:tab w:val="left" w:pos="425"/>
        </w:tabs>
        <w:ind w:left="425" w:leftChars="0" w:hanging="425" w:firstLineChars="0"/>
      </w:pPr>
      <w:rPr>
        <w:rFonts w:hint="default"/>
      </w:rPr>
    </w:lvl>
  </w:abstractNum>
  <w:abstractNum w:abstractNumId="2">
    <w:nsid w:val="B0B16F99"/>
    <w:multiLevelType w:val="singleLevel"/>
    <w:tmpl w:val="B0B16F99"/>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C348D805"/>
    <w:multiLevelType w:val="singleLevel"/>
    <w:tmpl w:val="C348D805"/>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FFFFFF7C"/>
    <w:multiLevelType w:val="singleLevel"/>
    <w:tmpl w:val="FFFFFF7C"/>
    <w:lvl w:ilvl="0" w:tentative="0">
      <w:start w:val="1"/>
      <w:numFmt w:val="decimal"/>
      <w:pStyle w:val="82"/>
      <w:lvlText w:val="%1."/>
      <w:lvlJc w:val="left"/>
      <w:pPr>
        <w:tabs>
          <w:tab w:val="left" w:pos="2040"/>
        </w:tabs>
        <w:ind w:left="2040" w:leftChars="800" w:hanging="360" w:hangingChars="200"/>
      </w:pPr>
    </w:lvl>
  </w:abstractNum>
  <w:abstractNum w:abstractNumId="5">
    <w:nsid w:val="FFFFFF7D"/>
    <w:multiLevelType w:val="singleLevel"/>
    <w:tmpl w:val="FFFFFF7D"/>
    <w:lvl w:ilvl="0" w:tentative="0">
      <w:start w:val="1"/>
      <w:numFmt w:val="decimal"/>
      <w:pStyle w:val="81"/>
      <w:lvlText w:val="%1."/>
      <w:lvlJc w:val="left"/>
      <w:pPr>
        <w:tabs>
          <w:tab w:val="left" w:pos="1620"/>
        </w:tabs>
        <w:ind w:left="1620" w:leftChars="600" w:hanging="360" w:hangingChars="200"/>
      </w:pPr>
    </w:lvl>
  </w:abstractNum>
  <w:abstractNum w:abstractNumId="6">
    <w:nsid w:val="FFFFFF7E"/>
    <w:multiLevelType w:val="singleLevel"/>
    <w:tmpl w:val="FFFFFF7E"/>
    <w:lvl w:ilvl="0" w:tentative="0">
      <w:start w:val="1"/>
      <w:numFmt w:val="decimal"/>
      <w:pStyle w:val="80"/>
      <w:lvlText w:val="%1."/>
      <w:lvlJc w:val="left"/>
      <w:pPr>
        <w:tabs>
          <w:tab w:val="left" w:pos="1200"/>
        </w:tabs>
        <w:ind w:left="1200" w:leftChars="400" w:hanging="360" w:hangingChars="200"/>
      </w:pPr>
    </w:lvl>
  </w:abstractNum>
  <w:abstractNum w:abstractNumId="7">
    <w:nsid w:val="FFFFFF7F"/>
    <w:multiLevelType w:val="singleLevel"/>
    <w:tmpl w:val="FFFFFF7F"/>
    <w:lvl w:ilvl="0" w:tentative="0">
      <w:start w:val="1"/>
      <w:numFmt w:val="decimal"/>
      <w:pStyle w:val="79"/>
      <w:lvlText w:val="%1."/>
      <w:lvlJc w:val="left"/>
      <w:pPr>
        <w:tabs>
          <w:tab w:val="left" w:pos="780"/>
        </w:tabs>
        <w:ind w:left="780" w:leftChars="200" w:hanging="360" w:hangingChars="200"/>
      </w:pPr>
    </w:lvl>
  </w:abstractNum>
  <w:abstractNum w:abstractNumId="8">
    <w:nsid w:val="FFFFFF80"/>
    <w:multiLevelType w:val="singleLevel"/>
    <w:tmpl w:val="FFFFFF80"/>
    <w:lvl w:ilvl="0" w:tentative="0">
      <w:start w:val="1"/>
      <w:numFmt w:val="bullet"/>
      <w:pStyle w:val="72"/>
      <w:lvlText w:val=""/>
      <w:lvlJc w:val="left"/>
      <w:pPr>
        <w:tabs>
          <w:tab w:val="left" w:pos="2040"/>
        </w:tabs>
        <w:ind w:left="2040" w:leftChars="800" w:hanging="360" w:hangingChars="200"/>
      </w:pPr>
      <w:rPr>
        <w:rFonts w:hint="default" w:ascii="Wingdings" w:hAnsi="Wingdings"/>
      </w:rPr>
    </w:lvl>
  </w:abstractNum>
  <w:abstractNum w:abstractNumId="9">
    <w:nsid w:val="FFFFFF81"/>
    <w:multiLevelType w:val="singleLevel"/>
    <w:tmpl w:val="FFFFFF81"/>
    <w:lvl w:ilvl="0" w:tentative="0">
      <w:start w:val="1"/>
      <w:numFmt w:val="bullet"/>
      <w:pStyle w:val="71"/>
      <w:lvlText w:val=""/>
      <w:lvlJc w:val="left"/>
      <w:pPr>
        <w:tabs>
          <w:tab w:val="left" w:pos="1620"/>
        </w:tabs>
        <w:ind w:left="1620" w:leftChars="600" w:hanging="360" w:hangingChars="200"/>
      </w:pPr>
      <w:rPr>
        <w:rFonts w:hint="default" w:ascii="Wingdings" w:hAnsi="Wingdings"/>
      </w:rPr>
    </w:lvl>
  </w:abstractNum>
  <w:abstractNum w:abstractNumId="10">
    <w:nsid w:val="FFFFFF82"/>
    <w:multiLevelType w:val="singleLevel"/>
    <w:tmpl w:val="FFFFFF82"/>
    <w:lvl w:ilvl="0" w:tentative="0">
      <w:start w:val="1"/>
      <w:numFmt w:val="bullet"/>
      <w:pStyle w:val="70"/>
      <w:lvlText w:val=""/>
      <w:lvlJc w:val="left"/>
      <w:pPr>
        <w:tabs>
          <w:tab w:val="left" w:pos="1200"/>
        </w:tabs>
        <w:ind w:left="1200" w:leftChars="400" w:hanging="360" w:hangingChars="200"/>
      </w:pPr>
      <w:rPr>
        <w:rFonts w:hint="default" w:ascii="Wingdings" w:hAnsi="Wingdings"/>
      </w:rPr>
    </w:lvl>
  </w:abstractNum>
  <w:abstractNum w:abstractNumId="11">
    <w:nsid w:val="FFFFFF83"/>
    <w:multiLevelType w:val="singleLevel"/>
    <w:tmpl w:val="FFFFFF83"/>
    <w:lvl w:ilvl="0" w:tentative="0">
      <w:start w:val="1"/>
      <w:numFmt w:val="bullet"/>
      <w:pStyle w:val="69"/>
      <w:lvlText w:val=""/>
      <w:lvlJc w:val="left"/>
      <w:pPr>
        <w:tabs>
          <w:tab w:val="left" w:pos="780"/>
        </w:tabs>
        <w:ind w:left="780" w:leftChars="200" w:hanging="360" w:hangingChars="200"/>
      </w:pPr>
      <w:rPr>
        <w:rFonts w:hint="default" w:ascii="Wingdings" w:hAnsi="Wingdings"/>
      </w:rPr>
    </w:lvl>
  </w:abstractNum>
  <w:abstractNum w:abstractNumId="12">
    <w:nsid w:val="FFFFFF88"/>
    <w:multiLevelType w:val="singleLevel"/>
    <w:tmpl w:val="FFFFFF88"/>
    <w:lvl w:ilvl="0" w:tentative="0">
      <w:start w:val="1"/>
      <w:numFmt w:val="decimal"/>
      <w:pStyle w:val="78"/>
      <w:lvlText w:val="%1."/>
      <w:lvlJc w:val="left"/>
      <w:pPr>
        <w:tabs>
          <w:tab w:val="left" w:pos="360"/>
        </w:tabs>
        <w:ind w:left="360" w:hanging="360" w:hangingChars="200"/>
      </w:pPr>
    </w:lvl>
  </w:abstractNum>
  <w:abstractNum w:abstractNumId="13">
    <w:nsid w:val="FFFFFF89"/>
    <w:multiLevelType w:val="singleLevel"/>
    <w:tmpl w:val="FFFFFF89"/>
    <w:lvl w:ilvl="0" w:tentative="0">
      <w:start w:val="1"/>
      <w:numFmt w:val="bullet"/>
      <w:pStyle w:val="68"/>
      <w:lvlText w:val=""/>
      <w:lvlJc w:val="left"/>
      <w:pPr>
        <w:tabs>
          <w:tab w:val="left" w:pos="360"/>
        </w:tabs>
        <w:ind w:left="360" w:hanging="360" w:hangingChars="200"/>
      </w:pPr>
      <w:rPr>
        <w:rFonts w:hint="default" w:ascii="Wingdings" w:hAnsi="Wingdings"/>
      </w:rPr>
    </w:lvl>
  </w:abstractNum>
  <w:num w:numId="1">
    <w:abstractNumId w:val="13"/>
  </w:num>
  <w:num w:numId="2">
    <w:abstractNumId w:val="11"/>
  </w:num>
  <w:num w:numId="3">
    <w:abstractNumId w:val="10"/>
  </w:num>
  <w:num w:numId="4">
    <w:abstractNumId w:val="9"/>
  </w:num>
  <w:num w:numId="5">
    <w:abstractNumId w:val="8"/>
  </w:num>
  <w:num w:numId="6">
    <w:abstractNumId w:val="12"/>
  </w:num>
  <w:num w:numId="7">
    <w:abstractNumId w:val="7"/>
  </w:num>
  <w:num w:numId="8">
    <w:abstractNumId w:val="6"/>
  </w:num>
  <w:num w:numId="9">
    <w:abstractNumId w:val="5"/>
  </w:num>
  <w:num w:numId="10">
    <w:abstractNumId w:val="4"/>
  </w:num>
  <w:num w:numId="11">
    <w:abstractNumId w:val="3"/>
  </w:num>
  <w:num w:numId="12">
    <w:abstractNumId w:val="2"/>
  </w:num>
  <w:num w:numId="13">
    <w:abstractNumId w:val="1"/>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isplayBackgroundShape w:val="1"/>
  <w:embedSystemFonts/>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rawingGridVerticalSpacing w:val="156"/>
  <w:displayHorizontalDrawingGridEvery w:val="1"/>
  <w:displayVerticalDrawingGridEvery w:val="1"/>
  <w:noPunctuationKerning w:val="1"/>
  <w:characterSpacingControl w:val="doNotCompress"/>
  <w:footnotePr>
    <w:footnote w:id="0"/>
    <w:footnote w:id="1"/>
  </w:footnotePr>
  <w:endnotePr>
    <w:endnote w:id="0"/>
    <w:endnote w:id="1"/>
  </w:endnotePr>
  <w:compat>
    <w:spaceForUL/>
    <w:doNotLeaveBackslashAlone/>
    <w:ulTrailSpace/>
    <w:doNotExpandShiftReturn/>
    <w:footnoteLayoutLikeWW8/>
    <w:forgetLastTabAlignment/>
    <w:adjustLineHeightInTable/>
    <w:layoutRawTableWidth/>
    <w:layoutTableRowsApar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BE750CD"/>
    <w:rsid w:val="00050A31"/>
    <w:rsid w:val="000716D2"/>
    <w:rsid w:val="00071AAB"/>
    <w:rsid w:val="000B76C4"/>
    <w:rsid w:val="000C5610"/>
    <w:rsid w:val="000E6552"/>
    <w:rsid w:val="000F3A4F"/>
    <w:rsid w:val="000F59AC"/>
    <w:rsid w:val="001364FE"/>
    <w:rsid w:val="001368DD"/>
    <w:rsid w:val="00147DB3"/>
    <w:rsid w:val="001518A5"/>
    <w:rsid w:val="00170095"/>
    <w:rsid w:val="00170E4F"/>
    <w:rsid w:val="001743F4"/>
    <w:rsid w:val="00187C33"/>
    <w:rsid w:val="001936B7"/>
    <w:rsid w:val="00196AB1"/>
    <w:rsid w:val="00201333"/>
    <w:rsid w:val="00210FA7"/>
    <w:rsid w:val="00216417"/>
    <w:rsid w:val="0026631D"/>
    <w:rsid w:val="002C2F53"/>
    <w:rsid w:val="0033518C"/>
    <w:rsid w:val="003437C2"/>
    <w:rsid w:val="00377186"/>
    <w:rsid w:val="003A1C03"/>
    <w:rsid w:val="00414627"/>
    <w:rsid w:val="00425D63"/>
    <w:rsid w:val="004643D8"/>
    <w:rsid w:val="00497C24"/>
    <w:rsid w:val="004C7BA5"/>
    <w:rsid w:val="004E7628"/>
    <w:rsid w:val="004F48F2"/>
    <w:rsid w:val="005149B1"/>
    <w:rsid w:val="005647F2"/>
    <w:rsid w:val="005662D1"/>
    <w:rsid w:val="00573A09"/>
    <w:rsid w:val="005A4526"/>
    <w:rsid w:val="005C1B16"/>
    <w:rsid w:val="005E53D0"/>
    <w:rsid w:val="006002EB"/>
    <w:rsid w:val="006128EF"/>
    <w:rsid w:val="006264B4"/>
    <w:rsid w:val="00643033"/>
    <w:rsid w:val="00644CC3"/>
    <w:rsid w:val="00661468"/>
    <w:rsid w:val="006649F0"/>
    <w:rsid w:val="0067245D"/>
    <w:rsid w:val="0068470E"/>
    <w:rsid w:val="00695DCD"/>
    <w:rsid w:val="006A05CC"/>
    <w:rsid w:val="006A35A7"/>
    <w:rsid w:val="007152D7"/>
    <w:rsid w:val="00746C14"/>
    <w:rsid w:val="007C2C59"/>
    <w:rsid w:val="00801F23"/>
    <w:rsid w:val="00837632"/>
    <w:rsid w:val="0085640F"/>
    <w:rsid w:val="008567AA"/>
    <w:rsid w:val="00892712"/>
    <w:rsid w:val="008A680A"/>
    <w:rsid w:val="008B0BB0"/>
    <w:rsid w:val="008E6C4B"/>
    <w:rsid w:val="008F18C0"/>
    <w:rsid w:val="00907648"/>
    <w:rsid w:val="00930FDE"/>
    <w:rsid w:val="00984C93"/>
    <w:rsid w:val="00987CE1"/>
    <w:rsid w:val="0099405C"/>
    <w:rsid w:val="009C600F"/>
    <w:rsid w:val="009D3723"/>
    <w:rsid w:val="009E04F2"/>
    <w:rsid w:val="00A03B7B"/>
    <w:rsid w:val="00A200C9"/>
    <w:rsid w:val="00A250D5"/>
    <w:rsid w:val="00A32F56"/>
    <w:rsid w:val="00A36028"/>
    <w:rsid w:val="00A91424"/>
    <w:rsid w:val="00AA2C77"/>
    <w:rsid w:val="00AC3FB9"/>
    <w:rsid w:val="00AC702A"/>
    <w:rsid w:val="00AD226F"/>
    <w:rsid w:val="00B13A52"/>
    <w:rsid w:val="00B24CF4"/>
    <w:rsid w:val="00B26993"/>
    <w:rsid w:val="00B4570C"/>
    <w:rsid w:val="00B5208C"/>
    <w:rsid w:val="00B74876"/>
    <w:rsid w:val="00BB7C2B"/>
    <w:rsid w:val="00BC1664"/>
    <w:rsid w:val="00BC2546"/>
    <w:rsid w:val="00C05085"/>
    <w:rsid w:val="00C1593D"/>
    <w:rsid w:val="00C56C7E"/>
    <w:rsid w:val="00C776A4"/>
    <w:rsid w:val="00CA2C6C"/>
    <w:rsid w:val="00CC0600"/>
    <w:rsid w:val="00CC78AC"/>
    <w:rsid w:val="00CF7953"/>
    <w:rsid w:val="00D07232"/>
    <w:rsid w:val="00D10245"/>
    <w:rsid w:val="00D21BDD"/>
    <w:rsid w:val="00D65F07"/>
    <w:rsid w:val="00D92BB7"/>
    <w:rsid w:val="00DC76D2"/>
    <w:rsid w:val="00DD30ED"/>
    <w:rsid w:val="00E64C21"/>
    <w:rsid w:val="00EC24C6"/>
    <w:rsid w:val="00EF2933"/>
    <w:rsid w:val="00F05146"/>
    <w:rsid w:val="00F1115D"/>
    <w:rsid w:val="00F3513C"/>
    <w:rsid w:val="00F465C5"/>
    <w:rsid w:val="00F5180D"/>
    <w:rsid w:val="00F51B21"/>
    <w:rsid w:val="00F51D87"/>
    <w:rsid w:val="00F8455C"/>
    <w:rsid w:val="1E9F5667"/>
    <w:rsid w:val="2BE750CD"/>
    <w:rsid w:val="37E443AC"/>
    <w:rsid w:val="447C2585"/>
    <w:rsid w:val="47DB430F"/>
    <w:rsid w:val="766D0E87"/>
    <w:rsid w:val="77BB4280"/>
    <w:rsid w:val="7A6E416B"/>
    <w:rsid w:val="7B192A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qFormat="1" w:unhideWhenUsed="0" w:uiPriority="0" w:semiHidden="0" w:name="index 1"/>
    <w:lsdException w:qFormat="1" w:unhideWhenUsed="0" w:uiPriority="0" w:semiHidden="0" w:name="index 2"/>
    <w:lsdException w:qFormat="1" w:unhideWhenUsed="0" w:uiPriority="0" w:semiHidden="0" w:name="index 3"/>
    <w:lsdException w:qFormat="1" w:unhideWhenUsed="0" w:uiPriority="0" w:semiHidden="0" w:name="index 4"/>
    <w:lsdException w:qFormat="1" w:unhideWhenUsed="0" w:uiPriority="0" w:semiHidden="0" w:name="index 5"/>
    <w:lsdException w:qFormat="1" w:unhideWhenUsed="0" w:uiPriority="0" w:semiHidden="0" w:name="index 6"/>
    <w:lsdException w:qFormat="1" w:unhideWhenUsed="0" w:uiPriority="0" w:semiHidden="0" w:name="index 7"/>
    <w:lsdException w:qFormat="1" w:unhideWhenUsed="0" w:uiPriority="0" w:semiHidden="0" w:name="index 8"/>
    <w:lsdException w:qFormat="1"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qFormat="1"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qFormat="1" w:unhideWhenUsed="0" w:uiPriority="0" w:semiHidden="0" w:name="index heading"/>
    <w:lsdException w:qFormat="1" w:uiPriority="0" w:name="caption"/>
    <w:lsdException w:unhideWhenUsed="0" w:uiPriority="0" w:semiHidden="0" w:name="table of figures"/>
    <w:lsdException w:qFormat="1" w:unhideWhenUsed="0" w:uiPriority="0" w:semiHidden="0" w:name="envelope address"/>
    <w:lsdException w:qFormat="1" w:unhideWhenUsed="0" w:uiPriority="0" w:semiHidden="0" w:name="envelope return"/>
    <w:lsdException w:qFormat="1" w:unhideWhenUsed="0" w:uiPriority="0" w:semiHidden="0" w:name="footnote reference"/>
    <w:lsdException w:qFormat="1" w:unhideWhenUsed="0" w:uiPriority="0" w:semiHidden="0" w:name="annotation reference"/>
    <w:lsdException w:qFormat="1" w:unhideWhenUsed="0" w:uiPriority="0" w:semiHidden="0" w:name="line number"/>
    <w:lsdException w:unhideWhenUsed="0" w:uiPriority="0" w:semiHidden="0" w:name="page number"/>
    <w:lsdException w:qFormat="1" w:unhideWhenUsed="0" w:uiPriority="0" w:semiHidden="0" w:name="endnote reference"/>
    <w:lsdException w:qFormat="1" w:unhideWhenUsed="0" w:uiPriority="0" w:semiHidden="0" w:name="endnote text"/>
    <w:lsdException w:unhideWhenUsed="0" w:uiPriority="0" w:semiHidden="0" w:name="table of authorities"/>
    <w:lsdException w:qFormat="1" w:unhideWhenUsed="0" w:uiPriority="0" w:semiHidden="0" w:name="macro"/>
    <w:lsdException w:unhideWhenUsed="0" w:uiPriority="0" w:semiHidden="0" w:name="toa heading"/>
    <w:lsdException w:qFormat="1" w:unhideWhenUsed="0" w:uiPriority="0" w:semiHidden="0" w:name="List"/>
    <w:lsdException w:qFormat="1" w:unhideWhenUsed="0" w:uiPriority="0" w:semiHidden="0" w:name="List Bullet"/>
    <w:lsdException w:unhideWhenUsed="0" w:uiPriority="0" w:semiHidden="0" w:name="List Number"/>
    <w:lsdException w:qFormat="1" w:unhideWhenUsed="0" w:uiPriority="0" w:semiHidden="0" w:name="List 2"/>
    <w:lsdException w:qFormat="1" w:unhideWhenUsed="0" w:uiPriority="0" w:semiHidden="0" w:name="List 3"/>
    <w:lsdException w:qFormat="1" w:unhideWhenUsed="0" w:uiPriority="0" w:semiHidden="0" w:name="List 4"/>
    <w:lsdException w:qFormat="1" w:unhideWhenUsed="0" w:uiPriority="0" w:semiHidden="0" w:name="List 5"/>
    <w:lsdException w:qFormat="1" w:unhideWhenUsed="0" w:uiPriority="0" w:semiHidden="0" w:name="List Bullet 2"/>
    <w:lsdException w:qFormat="1" w:unhideWhenUsed="0" w:uiPriority="0" w:semiHidden="0" w:name="List Bullet 3"/>
    <w:lsdException w:qFormat="1" w:unhideWhenUsed="0" w:uiPriority="0" w:semiHidden="0" w:name="List Bullet 4"/>
    <w:lsdException w:qFormat="1" w:unhideWhenUsed="0" w:uiPriority="0" w:semiHidden="0" w:name="List Bullet 5"/>
    <w:lsdException w:qFormat="1" w:unhideWhenUsed="0" w:uiPriority="0" w:semiHidden="0" w:name="List Number 2"/>
    <w:lsdException w:unhideWhenUsed="0" w:uiPriority="0" w:semiHidden="0" w:name="List Number 3"/>
    <w:lsdException w:qFormat="1" w:unhideWhenUsed="0" w:uiPriority="0" w:semiHidden="0" w:name="List Number 4"/>
    <w:lsdException w:unhideWhenUsed="0" w:uiPriority="0" w:semiHidden="0" w:name="List Number 5"/>
    <w:lsdException w:qFormat="1" w:unhideWhenUsed="0" w:uiPriority="0" w:semiHidden="0" w:name="Title"/>
    <w:lsdException w:qFormat="1" w:unhideWhenUsed="0" w:uiPriority="0" w:semiHidden="0" w:name="Closing"/>
    <w:lsdException w:qFormat="1" w:unhideWhenUsed="0" w:uiPriority="0" w:semiHidden="0" w:name="Signature"/>
    <w:lsdException w:qFormat="1" w:unhideWhenUsed="0" w:uiPriority="0" w:name="Default Paragraph Font"/>
    <w:lsdException w:qFormat="1" w:unhideWhenUsed="0" w:uiPriority="0" w:semiHidden="0" w:name="Body Text"/>
    <w:lsdException w:qFormat="1" w:unhideWhenUsed="0" w:uiPriority="0" w:semiHidden="0" w:name="Body Text Indent"/>
    <w:lsdException w:qFormat="1" w:unhideWhenUsed="0" w:uiPriority="0" w:semiHidden="0" w:name="List Continue"/>
    <w:lsdException w:qFormat="1" w:unhideWhenUsed="0" w:uiPriority="0" w:semiHidden="0" w:name="List Continue 2"/>
    <w:lsdException w:qFormat="1" w:unhideWhenUsed="0" w:uiPriority="0" w:semiHidden="0" w:name="List Continue 3"/>
    <w:lsdException w:qFormat="1"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qFormat="1" w:unhideWhenUsed="0" w:uiPriority="0" w:semiHidden="0" w:name="Salutation"/>
    <w:lsdException w:qFormat="1" w:unhideWhenUsed="0" w:uiPriority="0" w:semiHidden="0" w:name="Date"/>
    <w:lsdException w:qFormat="1" w:unhideWhenUsed="0" w:uiPriority="0" w:semiHidden="0" w:name="Body Text First Indent"/>
    <w:lsdException w:qFormat="1" w:unhideWhenUsed="0" w:uiPriority="0" w:semiHidden="0" w:name="Body Text First Indent 2"/>
    <w:lsdException w:qFormat="1" w:unhideWhenUsed="0" w:uiPriority="0" w:semiHidden="0" w:name="Note Heading"/>
    <w:lsdException w:qFormat="1" w:unhideWhenUsed="0" w:uiPriority="0" w:semiHidden="0" w:name="Body Text 2"/>
    <w:lsdException w:qFormat="1" w:unhideWhenUsed="0" w:uiPriority="0" w:semiHidden="0" w:name="Body Text 3"/>
    <w:lsdException w:qFormat="1" w:unhideWhenUsed="0" w:uiPriority="0" w:semiHidden="0" w:name="Body Text Indent 2"/>
    <w:lsdException w:qFormat="1" w:unhideWhenUsed="0" w:uiPriority="0" w:semiHidden="0" w:name="Body Text Indent 3"/>
    <w:lsdException w:qFormat="1"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semiHidden="0" w:name="Document Map"/>
    <w:lsdException w:qFormat="1" w:unhideWhenUsed="0" w:uiPriority="0" w:semiHidden="0" w:name="Plain Text"/>
    <w:lsdException w:qFormat="1" w:unhideWhenUsed="0" w:uiPriority="0" w:semiHidden="0" w:name="E-mail Signature"/>
    <w:lsdException w:qFormat="1" w:unhideWhenUsed="0" w:uiPriority="0" w:semiHidden="0" w:name="Normal (Web)"/>
    <w:lsdException w:qFormat="1" w:unhideWhenUsed="0" w:uiPriority="0" w:semiHidden="0" w:name="HTML Acronym"/>
    <w:lsdException w:qFormat="1" w:unhideWhenUsed="0" w:uiPriority="0" w:semiHidden="0" w:name="HTML Address"/>
    <w:lsdException w:qFormat="1" w:unhideWhenUsed="0" w:uiPriority="0" w:semiHidden="0" w:name="HTML Cite"/>
    <w:lsdException w:qFormat="1" w:unhideWhenUsed="0" w:uiPriority="0" w:semiHidden="0" w:name="HTML Code"/>
    <w:lsdException w:qFormat="1" w:unhideWhenUsed="0" w:uiPriority="0" w:semiHidden="0" w:name="HTML Definition"/>
    <w:lsdException w:qFormat="1" w:unhideWhenUsed="0" w:uiPriority="0" w:semiHidden="0" w:name="HTML Keyboard"/>
    <w:lsdException w:qFormat="1" w:unhideWhenUsed="0" w:uiPriority="0" w:semiHidden="0" w:name="HTML Preformatted"/>
    <w:lsdException w:qFormat="1" w:unhideWhenUsed="0" w:uiPriority="0" w:semiHidden="0" w:name="HTML Sample"/>
    <w:lsdException w:qFormat="1" w:unhideWhenUsed="0" w:uiPriority="0" w:semiHidden="0" w:name="HTML Typewriter"/>
    <w:lsdException w:qFormat="1" w:unhideWhenUsed="0" w:uiPriority="0" w:semiHidden="0" w:name="HTML Variable"/>
    <w:lsdException w:qFormat="1" w:unhideWhenUsed="0" w:uiPriority="0" w:name="Normal Table"/>
    <w:lsdException w:qFormat="1"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qFormat="1"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qFormat="1" w:unhideWhenUsed="0" w:uiPriority="0" w:semiHidden="0" w:name="Table Colorful 3"/>
    <w:lsdException w:qFormat="1"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qFormat="1" w:unhideWhenUsed="0" w:uiPriority="0" w:semiHidden="0" w:name="Table Columns 5"/>
    <w:lsdException w:qFormat="1" w:unhideWhenUsed="0" w:uiPriority="0" w:semiHidden="0" w:name="Table Grid 1"/>
    <w:lsdException w:qFormat="1" w:unhideWhenUsed="0" w:uiPriority="0" w:semiHidden="0" w:name="Table Grid 2"/>
    <w:lsdException w:qFormat="1" w:unhideWhenUsed="0" w:uiPriority="0" w:semiHidden="0" w:name="Table Grid 3"/>
    <w:lsdException w:unhideWhenUsed="0" w:uiPriority="0" w:semiHidden="0" w:name="Table Grid 4"/>
    <w:lsdException w:unhideWhenUsed="0" w:uiPriority="0" w:semiHidden="0" w:name="Table Grid 5"/>
    <w:lsdException w:qFormat="1" w:unhideWhenUsed="0" w:uiPriority="0" w:semiHidden="0" w:name="Table Grid 6"/>
    <w:lsdException w:qFormat="1" w:unhideWhenUsed="0" w:uiPriority="0" w:semiHidden="0" w:name="Table Grid 7"/>
    <w:lsdException w:qFormat="1" w:unhideWhenUsed="0" w:uiPriority="0" w:semiHidden="0" w:name="Table Grid 8"/>
    <w:lsdException w:qFormat="1"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qFormat="1" w:unhideWhenUsed="0" w:uiPriority="0" w:semiHidden="0" w:name="Table 3D effects 1"/>
    <w:lsdException w:qFormat="1" w:unhideWhenUsed="0" w:uiPriority="0" w:semiHidden="0" w:name="Table 3D effects 2"/>
    <w:lsdException w:qFormat="1" w:unhideWhenUsed="0" w:uiPriority="0" w:semiHidden="0" w:name="Table 3D effects 3"/>
    <w:lsdException w:unhideWhenUsed="0" w:uiPriority="0" w:semiHidden="0" w:name="Table Contemporary"/>
    <w:lsdException w:qFormat="1"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before="120" w:after="120" w:line="240" w:lineRule="auto"/>
      <w:jc w:val="both"/>
    </w:pPr>
    <w:rPr>
      <w:rFonts w:ascii="Poppins" w:hAnsi="Poppins" w:eastAsiaTheme="minorEastAsia" w:cstheme="minorBidi"/>
      <w:lang w:val="en-US" w:eastAsia="zh-CN" w:bidi="ar-SA"/>
    </w:rPr>
  </w:style>
  <w:style w:type="paragraph" w:styleId="2">
    <w:name w:val="heading 1"/>
    <w:basedOn w:val="1"/>
    <w:next w:val="1"/>
    <w:link w:val="249"/>
    <w:qFormat/>
    <w:uiPriority w:val="0"/>
    <w:pPr>
      <w:keepNext/>
      <w:keepLines/>
      <w:spacing w:before="100" w:after="90" w:line="240" w:lineRule="auto"/>
      <w:jc w:val="center"/>
      <w:outlineLvl w:val="0"/>
    </w:pPr>
    <w:rPr>
      <w:b/>
      <w:bCs/>
      <w:color w:val="4472C4" w:themeColor="accent5"/>
      <w:kern w:val="44"/>
      <w:sz w:val="40"/>
      <w:szCs w:val="44"/>
      <w14:textFill>
        <w14:solidFill>
          <w14:schemeClr w14:val="accent5"/>
        </w14:solidFill>
      </w14:textFill>
    </w:rPr>
  </w:style>
  <w:style w:type="paragraph" w:styleId="3">
    <w:name w:val="heading 2"/>
    <w:basedOn w:val="1"/>
    <w:next w:val="1"/>
    <w:unhideWhenUsed/>
    <w:qFormat/>
    <w:uiPriority w:val="0"/>
    <w:pPr>
      <w:keepNext/>
      <w:keepLines/>
      <w:spacing w:before="260" w:after="260" w:line="240" w:lineRule="auto"/>
      <w:jc w:val="center"/>
      <w:outlineLvl w:val="1"/>
    </w:pPr>
    <w:rPr>
      <w:b/>
      <w:bCs/>
      <w:color w:val="4472C4" w:themeColor="accent5"/>
      <w:sz w:val="32"/>
      <w:szCs w:val="32"/>
      <w14:textFill>
        <w14:solidFill>
          <w14:schemeClr w14:val="accent5"/>
        </w14:solidFill>
      </w14:textFill>
    </w:rPr>
  </w:style>
  <w:style w:type="paragraph" w:styleId="4">
    <w:name w:val="heading 3"/>
    <w:basedOn w:val="1"/>
    <w:next w:val="1"/>
    <w:unhideWhenUsed/>
    <w:qFormat/>
    <w:uiPriority w:val="0"/>
    <w:pPr>
      <w:keepNext/>
      <w:keepLines/>
      <w:spacing w:before="120" w:after="120" w:line="240" w:lineRule="auto"/>
      <w:outlineLvl w:val="2"/>
    </w:pPr>
    <w:rPr>
      <w:rFonts w:eastAsiaTheme="minorEastAsia"/>
      <w:b/>
      <w:bCs/>
      <w:color w:val="2F5597" w:themeColor="accent5" w:themeShade="BF"/>
      <w:sz w:val="24"/>
      <w:szCs w:val="32"/>
    </w:rPr>
  </w:style>
  <w:style w:type="paragraph" w:styleId="5">
    <w:name w:val="heading 4"/>
    <w:basedOn w:val="1"/>
    <w:next w:val="1"/>
    <w:unhideWhenUsed/>
    <w:qFormat/>
    <w:uiPriority w:val="0"/>
    <w:pPr>
      <w:keepNext/>
      <w:keepLines/>
      <w:spacing w:before="120" w:after="120" w:line="240" w:lineRule="auto"/>
      <w:jc w:val="left"/>
      <w:outlineLvl w:val="3"/>
    </w:pPr>
    <w:rPr>
      <w:rFonts w:eastAsiaTheme="minorEastAsia"/>
      <w:b/>
      <w:bCs/>
      <w:color w:val="2E75B6" w:themeColor="accent1" w:themeShade="BF"/>
      <w:sz w:val="24"/>
      <w:szCs w:val="25"/>
    </w:rPr>
  </w:style>
  <w:style w:type="paragraph" w:styleId="6">
    <w:name w:val="heading 5"/>
    <w:basedOn w:val="1"/>
    <w:next w:val="1"/>
    <w:semiHidden/>
    <w:unhideWhenUsed/>
    <w:qFormat/>
    <w:uiPriority w:val="0"/>
    <w:pPr>
      <w:keepNext/>
      <w:keepLines/>
      <w:spacing w:before="280" w:after="290" w:line="376" w:lineRule="auto"/>
      <w:outlineLvl w:val="4"/>
    </w:pPr>
    <w:rPr>
      <w:b/>
      <w:bCs/>
      <w:sz w:val="28"/>
      <w:szCs w:val="28"/>
    </w:rPr>
  </w:style>
  <w:style w:type="paragraph" w:styleId="7">
    <w:name w:val="heading 6"/>
    <w:basedOn w:val="1"/>
    <w:next w:val="1"/>
    <w:semiHidden/>
    <w:unhideWhenUsed/>
    <w:qFormat/>
    <w:uiPriority w:val="0"/>
    <w:pPr>
      <w:keepNext/>
      <w:keepLines/>
      <w:spacing w:before="240" w:after="64" w:line="320" w:lineRule="auto"/>
      <w:outlineLvl w:val="5"/>
    </w:pPr>
    <w:rPr>
      <w:b/>
      <w:bCs/>
      <w:sz w:val="24"/>
      <w:szCs w:val="24"/>
    </w:rPr>
  </w:style>
  <w:style w:type="paragraph" w:styleId="8">
    <w:name w:val="heading 7"/>
    <w:basedOn w:val="1"/>
    <w:next w:val="1"/>
    <w:semiHidden/>
    <w:unhideWhenUsed/>
    <w:qFormat/>
    <w:uiPriority w:val="0"/>
    <w:pPr>
      <w:keepNext/>
      <w:keepLines/>
      <w:spacing w:before="240" w:after="64" w:line="320" w:lineRule="auto"/>
      <w:outlineLvl w:val="6"/>
    </w:pPr>
    <w:rPr>
      <w:b/>
      <w:bCs/>
      <w:sz w:val="24"/>
      <w:szCs w:val="24"/>
    </w:rPr>
  </w:style>
  <w:style w:type="paragraph" w:styleId="9">
    <w:name w:val="heading 8"/>
    <w:basedOn w:val="1"/>
    <w:next w:val="1"/>
    <w:semiHidden/>
    <w:unhideWhenUsed/>
    <w:qFormat/>
    <w:uiPriority w:val="0"/>
    <w:pPr>
      <w:keepNext/>
      <w:keepLines/>
      <w:spacing w:before="240" w:after="64" w:line="320" w:lineRule="auto"/>
      <w:outlineLvl w:val="7"/>
    </w:pPr>
    <w:rPr>
      <w:sz w:val="24"/>
      <w:szCs w:val="24"/>
    </w:rPr>
  </w:style>
  <w:style w:type="paragraph" w:styleId="10">
    <w:name w:val="heading 9"/>
    <w:basedOn w:val="1"/>
    <w:next w:val="1"/>
    <w:semiHidden/>
    <w:unhideWhenUsed/>
    <w:qFormat/>
    <w:uiPriority w:val="0"/>
    <w:pPr>
      <w:keepNext/>
      <w:keepLines/>
      <w:spacing w:before="240" w:after="64" w:line="320" w:lineRule="auto"/>
      <w:outlineLvl w:val="8"/>
    </w:pPr>
    <w:rPr>
      <w:szCs w:val="21"/>
    </w:rPr>
  </w:style>
  <w:style w:type="character" w:default="1" w:styleId="11">
    <w:name w:val="Default Paragraph Font"/>
    <w:semiHidden/>
    <w:qFormat/>
    <w:uiPriority w:val="0"/>
  </w:style>
  <w:style w:type="table" w:default="1" w:styleId="12">
    <w:name w:val="Normal Table"/>
    <w:semiHidden/>
    <w:qFormat/>
    <w:uiPriority w:val="0"/>
    <w:tblPr>
      <w:tblCellMar>
        <w:top w:w="0" w:type="dxa"/>
        <w:left w:w="108" w:type="dxa"/>
        <w:bottom w:w="0" w:type="dxa"/>
        <w:right w:w="108" w:type="dxa"/>
      </w:tblCellMar>
    </w:tblPr>
  </w:style>
  <w:style w:type="paragraph" w:styleId="13">
    <w:name w:val="Balloon Text"/>
    <w:basedOn w:val="1"/>
    <w:qFormat/>
    <w:uiPriority w:val="0"/>
    <w:rPr>
      <w:sz w:val="16"/>
      <w:szCs w:val="16"/>
    </w:rPr>
  </w:style>
  <w:style w:type="paragraph" w:styleId="14">
    <w:name w:val="Block Text"/>
    <w:basedOn w:val="1"/>
    <w:qFormat/>
    <w:uiPriority w:val="0"/>
    <w:pPr>
      <w:spacing w:after="120"/>
      <w:ind w:left="1440" w:leftChars="700" w:right="1440" w:rightChars="700"/>
    </w:pPr>
  </w:style>
  <w:style w:type="paragraph" w:styleId="15">
    <w:name w:val="Body Text"/>
    <w:basedOn w:val="1"/>
    <w:qFormat/>
    <w:uiPriority w:val="0"/>
    <w:pPr>
      <w:spacing w:after="120"/>
    </w:pPr>
  </w:style>
  <w:style w:type="paragraph" w:styleId="16">
    <w:name w:val="Body Text 2"/>
    <w:basedOn w:val="1"/>
    <w:qFormat/>
    <w:uiPriority w:val="0"/>
    <w:pPr>
      <w:spacing w:after="120" w:line="480" w:lineRule="auto"/>
    </w:pPr>
  </w:style>
  <w:style w:type="paragraph" w:styleId="17">
    <w:name w:val="Body Text 3"/>
    <w:basedOn w:val="1"/>
    <w:qFormat/>
    <w:uiPriority w:val="0"/>
    <w:pPr>
      <w:spacing w:after="120"/>
    </w:pPr>
    <w:rPr>
      <w:sz w:val="16"/>
      <w:szCs w:val="16"/>
    </w:rPr>
  </w:style>
  <w:style w:type="paragraph" w:styleId="18">
    <w:name w:val="Body Text First Indent"/>
    <w:basedOn w:val="15"/>
    <w:qFormat/>
    <w:uiPriority w:val="0"/>
    <w:pPr>
      <w:ind w:firstLine="420" w:firstLineChars="100"/>
    </w:pPr>
  </w:style>
  <w:style w:type="paragraph" w:styleId="19">
    <w:name w:val="Body Text Indent"/>
    <w:basedOn w:val="1"/>
    <w:qFormat/>
    <w:uiPriority w:val="0"/>
    <w:pPr>
      <w:spacing w:after="120"/>
      <w:ind w:left="420" w:leftChars="200"/>
    </w:pPr>
  </w:style>
  <w:style w:type="paragraph" w:styleId="20">
    <w:name w:val="Body Text First Indent 2"/>
    <w:basedOn w:val="19"/>
    <w:qFormat/>
    <w:uiPriority w:val="0"/>
    <w:pPr>
      <w:ind w:firstLine="420" w:firstLineChars="200"/>
    </w:pPr>
  </w:style>
  <w:style w:type="paragraph" w:styleId="21">
    <w:name w:val="Body Text Indent 2"/>
    <w:basedOn w:val="1"/>
    <w:qFormat/>
    <w:uiPriority w:val="0"/>
    <w:pPr>
      <w:spacing w:after="120" w:line="480" w:lineRule="auto"/>
      <w:ind w:left="420" w:leftChars="200"/>
    </w:pPr>
  </w:style>
  <w:style w:type="paragraph" w:styleId="22">
    <w:name w:val="Body Text Indent 3"/>
    <w:basedOn w:val="1"/>
    <w:qFormat/>
    <w:uiPriority w:val="0"/>
    <w:pPr>
      <w:spacing w:after="120"/>
      <w:ind w:left="420" w:leftChars="200"/>
    </w:pPr>
    <w:rPr>
      <w:sz w:val="16"/>
      <w:szCs w:val="16"/>
    </w:rPr>
  </w:style>
  <w:style w:type="paragraph" w:styleId="23">
    <w:name w:val="caption"/>
    <w:basedOn w:val="1"/>
    <w:next w:val="1"/>
    <w:semiHidden/>
    <w:unhideWhenUsed/>
    <w:qFormat/>
    <w:uiPriority w:val="0"/>
    <w:rPr>
      <w:rFonts w:ascii="Arial" w:hAnsi="Arial" w:eastAsia="黑体" w:cs="Arial"/>
      <w:sz w:val="20"/>
    </w:rPr>
  </w:style>
  <w:style w:type="paragraph" w:styleId="24">
    <w:name w:val="Closing"/>
    <w:basedOn w:val="1"/>
    <w:qFormat/>
    <w:uiPriority w:val="0"/>
    <w:pPr>
      <w:ind w:left="100" w:leftChars="2100"/>
    </w:pPr>
  </w:style>
  <w:style w:type="character" w:styleId="25">
    <w:name w:val="annotation reference"/>
    <w:basedOn w:val="11"/>
    <w:qFormat/>
    <w:uiPriority w:val="0"/>
    <w:rPr>
      <w:sz w:val="21"/>
      <w:szCs w:val="21"/>
    </w:rPr>
  </w:style>
  <w:style w:type="paragraph" w:styleId="26">
    <w:name w:val="annotation text"/>
    <w:basedOn w:val="1"/>
    <w:qFormat/>
    <w:uiPriority w:val="0"/>
    <w:pPr>
      <w:jc w:val="left"/>
    </w:pPr>
  </w:style>
  <w:style w:type="paragraph" w:styleId="27">
    <w:name w:val="annotation subject"/>
    <w:basedOn w:val="26"/>
    <w:next w:val="26"/>
    <w:qFormat/>
    <w:uiPriority w:val="0"/>
    <w:rPr>
      <w:b/>
      <w:bCs/>
    </w:rPr>
  </w:style>
  <w:style w:type="paragraph" w:styleId="28">
    <w:name w:val="Date"/>
    <w:basedOn w:val="1"/>
    <w:next w:val="1"/>
    <w:qFormat/>
    <w:uiPriority w:val="0"/>
    <w:pPr>
      <w:ind w:left="100" w:leftChars="2500"/>
    </w:pPr>
  </w:style>
  <w:style w:type="paragraph" w:styleId="29">
    <w:name w:val="Document Map"/>
    <w:basedOn w:val="1"/>
    <w:qFormat/>
    <w:uiPriority w:val="0"/>
    <w:pPr>
      <w:shd w:val="clear" w:color="auto" w:fill="000080"/>
    </w:pPr>
  </w:style>
  <w:style w:type="paragraph" w:styleId="30">
    <w:name w:val="E-mail Signature"/>
    <w:basedOn w:val="1"/>
    <w:qFormat/>
    <w:uiPriority w:val="0"/>
  </w:style>
  <w:style w:type="character" w:styleId="31">
    <w:name w:val="Emphasis"/>
    <w:basedOn w:val="11"/>
    <w:qFormat/>
    <w:uiPriority w:val="0"/>
    <w:rPr>
      <w:i/>
      <w:iCs/>
    </w:rPr>
  </w:style>
  <w:style w:type="character" w:styleId="32">
    <w:name w:val="endnote reference"/>
    <w:basedOn w:val="11"/>
    <w:qFormat/>
    <w:uiPriority w:val="0"/>
    <w:rPr>
      <w:vertAlign w:val="superscript"/>
    </w:rPr>
  </w:style>
  <w:style w:type="paragraph" w:styleId="33">
    <w:name w:val="endnote text"/>
    <w:basedOn w:val="1"/>
    <w:qFormat/>
    <w:uiPriority w:val="0"/>
    <w:pPr>
      <w:snapToGrid w:val="0"/>
      <w:jc w:val="left"/>
    </w:pPr>
  </w:style>
  <w:style w:type="paragraph" w:styleId="34">
    <w:name w:val="envelope address"/>
    <w:basedOn w:val="1"/>
    <w:qFormat/>
    <w:uiPriority w:val="0"/>
    <w:pPr>
      <w:framePr w:w="7920" w:h="1980" w:hRule="exact" w:hSpace="180" w:wrap="auto" w:vAnchor="margin" w:hAnchor="page" w:xAlign="center" w:yAlign="bottom"/>
      <w:snapToGrid w:val="0"/>
      <w:ind w:left="100" w:leftChars="1400"/>
    </w:pPr>
    <w:rPr>
      <w:rFonts w:ascii="Arial" w:hAnsi="Arial" w:cs="Arial"/>
      <w:sz w:val="24"/>
      <w:szCs w:val="24"/>
    </w:rPr>
  </w:style>
  <w:style w:type="paragraph" w:styleId="35">
    <w:name w:val="envelope return"/>
    <w:basedOn w:val="1"/>
    <w:qFormat/>
    <w:uiPriority w:val="0"/>
    <w:pPr>
      <w:snapToGrid w:val="0"/>
    </w:pPr>
    <w:rPr>
      <w:rFonts w:ascii="Arial" w:hAnsi="Arial" w:cs="Arial"/>
    </w:rPr>
  </w:style>
  <w:style w:type="character" w:styleId="36">
    <w:name w:val="FollowedHyperlink"/>
    <w:basedOn w:val="11"/>
    <w:qFormat/>
    <w:uiPriority w:val="0"/>
    <w:rPr>
      <w:color w:val="800080"/>
      <w:u w:val="single"/>
    </w:rPr>
  </w:style>
  <w:style w:type="paragraph" w:styleId="37">
    <w:name w:val="footer"/>
    <w:basedOn w:val="1"/>
    <w:qFormat/>
    <w:uiPriority w:val="0"/>
    <w:pPr>
      <w:tabs>
        <w:tab w:val="center" w:pos="4153"/>
        <w:tab w:val="right" w:pos="8306"/>
      </w:tabs>
      <w:snapToGrid w:val="0"/>
      <w:jc w:val="left"/>
    </w:pPr>
    <w:rPr>
      <w:sz w:val="18"/>
      <w:szCs w:val="18"/>
    </w:rPr>
  </w:style>
  <w:style w:type="character" w:styleId="38">
    <w:name w:val="footnote reference"/>
    <w:basedOn w:val="11"/>
    <w:qFormat/>
    <w:uiPriority w:val="0"/>
    <w:rPr>
      <w:vertAlign w:val="superscript"/>
    </w:rPr>
  </w:style>
  <w:style w:type="paragraph" w:styleId="39">
    <w:name w:val="footnote text"/>
    <w:basedOn w:val="1"/>
    <w:qFormat/>
    <w:uiPriority w:val="0"/>
    <w:pPr>
      <w:snapToGrid w:val="0"/>
      <w:jc w:val="left"/>
    </w:pPr>
    <w:rPr>
      <w:sz w:val="18"/>
      <w:szCs w:val="18"/>
    </w:rPr>
  </w:style>
  <w:style w:type="paragraph" w:styleId="40">
    <w:name w:val="header"/>
    <w:basedOn w:val="1"/>
    <w:qFormat/>
    <w:uiPriority w:val="0"/>
    <w:pPr>
      <w:tabs>
        <w:tab w:val="center" w:pos="4153"/>
        <w:tab w:val="right" w:pos="8306"/>
      </w:tabs>
      <w:snapToGrid w:val="0"/>
    </w:pPr>
    <w:rPr>
      <w:sz w:val="18"/>
      <w:szCs w:val="18"/>
    </w:rPr>
  </w:style>
  <w:style w:type="character" w:styleId="41">
    <w:name w:val="HTML Acronym"/>
    <w:basedOn w:val="11"/>
    <w:qFormat/>
    <w:uiPriority w:val="0"/>
  </w:style>
  <w:style w:type="paragraph" w:styleId="42">
    <w:name w:val="HTML Address"/>
    <w:basedOn w:val="1"/>
    <w:qFormat/>
    <w:uiPriority w:val="0"/>
    <w:rPr>
      <w:i/>
      <w:iCs/>
    </w:rPr>
  </w:style>
  <w:style w:type="character" w:styleId="43">
    <w:name w:val="HTML Cite"/>
    <w:basedOn w:val="11"/>
    <w:qFormat/>
    <w:uiPriority w:val="0"/>
    <w:rPr>
      <w:i/>
      <w:iCs/>
    </w:rPr>
  </w:style>
  <w:style w:type="character" w:styleId="44">
    <w:name w:val="HTML Code"/>
    <w:basedOn w:val="11"/>
    <w:qFormat/>
    <w:uiPriority w:val="0"/>
    <w:rPr>
      <w:rFonts w:ascii="Courier New" w:hAnsi="Courier New" w:cs="Courier New"/>
      <w:sz w:val="20"/>
      <w:szCs w:val="20"/>
    </w:rPr>
  </w:style>
  <w:style w:type="character" w:styleId="45">
    <w:name w:val="HTML Definition"/>
    <w:basedOn w:val="11"/>
    <w:qFormat/>
    <w:uiPriority w:val="0"/>
    <w:rPr>
      <w:i/>
      <w:iCs/>
    </w:rPr>
  </w:style>
  <w:style w:type="character" w:styleId="46">
    <w:name w:val="HTML Keyboard"/>
    <w:basedOn w:val="11"/>
    <w:qFormat/>
    <w:uiPriority w:val="0"/>
    <w:rPr>
      <w:rFonts w:ascii="Courier New" w:hAnsi="Courier New" w:cs="Courier New"/>
      <w:sz w:val="20"/>
      <w:szCs w:val="20"/>
    </w:rPr>
  </w:style>
  <w:style w:type="paragraph" w:styleId="47">
    <w:name w:val="HTML Preformatted"/>
    <w:basedOn w:val="1"/>
    <w:qFormat/>
    <w:uiPriority w:val="0"/>
    <w:rPr>
      <w:rFonts w:ascii="Courier New" w:hAnsi="Courier New" w:cs="Courier New"/>
      <w:sz w:val="20"/>
    </w:rPr>
  </w:style>
  <w:style w:type="character" w:styleId="48">
    <w:name w:val="HTML Sample"/>
    <w:basedOn w:val="11"/>
    <w:qFormat/>
    <w:uiPriority w:val="0"/>
    <w:rPr>
      <w:rFonts w:ascii="Courier New" w:hAnsi="Courier New" w:cs="Courier New"/>
    </w:rPr>
  </w:style>
  <w:style w:type="character" w:styleId="49">
    <w:name w:val="HTML Typewriter"/>
    <w:basedOn w:val="11"/>
    <w:qFormat/>
    <w:uiPriority w:val="0"/>
    <w:rPr>
      <w:rFonts w:ascii="Courier New" w:hAnsi="Courier New" w:cs="Courier New"/>
      <w:sz w:val="20"/>
      <w:szCs w:val="20"/>
    </w:rPr>
  </w:style>
  <w:style w:type="character" w:styleId="50">
    <w:name w:val="HTML Variable"/>
    <w:basedOn w:val="11"/>
    <w:qFormat/>
    <w:uiPriority w:val="0"/>
    <w:rPr>
      <w:i/>
      <w:iCs/>
    </w:rPr>
  </w:style>
  <w:style w:type="character" w:styleId="51">
    <w:name w:val="Hyperlink"/>
    <w:basedOn w:val="11"/>
    <w:qFormat/>
    <w:uiPriority w:val="0"/>
    <w:rPr>
      <w:color w:val="0000FF"/>
      <w:u w:val="single"/>
    </w:rPr>
  </w:style>
  <w:style w:type="paragraph" w:styleId="52">
    <w:name w:val="index 1"/>
    <w:basedOn w:val="1"/>
    <w:next w:val="1"/>
    <w:qFormat/>
    <w:uiPriority w:val="0"/>
  </w:style>
  <w:style w:type="paragraph" w:styleId="53">
    <w:name w:val="index 2"/>
    <w:basedOn w:val="1"/>
    <w:next w:val="1"/>
    <w:qFormat/>
    <w:uiPriority w:val="0"/>
    <w:pPr>
      <w:ind w:left="200" w:leftChars="200"/>
    </w:pPr>
  </w:style>
  <w:style w:type="paragraph" w:styleId="54">
    <w:name w:val="index 3"/>
    <w:basedOn w:val="1"/>
    <w:next w:val="1"/>
    <w:qFormat/>
    <w:uiPriority w:val="0"/>
    <w:pPr>
      <w:ind w:left="400" w:leftChars="400"/>
    </w:pPr>
  </w:style>
  <w:style w:type="paragraph" w:styleId="55">
    <w:name w:val="index 4"/>
    <w:basedOn w:val="1"/>
    <w:next w:val="1"/>
    <w:qFormat/>
    <w:uiPriority w:val="0"/>
    <w:pPr>
      <w:ind w:left="600" w:leftChars="600"/>
    </w:pPr>
  </w:style>
  <w:style w:type="paragraph" w:styleId="56">
    <w:name w:val="index 5"/>
    <w:basedOn w:val="1"/>
    <w:next w:val="1"/>
    <w:qFormat/>
    <w:uiPriority w:val="0"/>
    <w:pPr>
      <w:ind w:left="800" w:leftChars="800"/>
    </w:pPr>
  </w:style>
  <w:style w:type="paragraph" w:styleId="57">
    <w:name w:val="index 6"/>
    <w:basedOn w:val="1"/>
    <w:next w:val="1"/>
    <w:qFormat/>
    <w:uiPriority w:val="0"/>
    <w:pPr>
      <w:ind w:left="1000" w:leftChars="1000"/>
    </w:pPr>
  </w:style>
  <w:style w:type="paragraph" w:styleId="58">
    <w:name w:val="index 7"/>
    <w:basedOn w:val="1"/>
    <w:next w:val="1"/>
    <w:qFormat/>
    <w:uiPriority w:val="0"/>
    <w:pPr>
      <w:ind w:left="1200" w:leftChars="1200"/>
    </w:pPr>
  </w:style>
  <w:style w:type="paragraph" w:styleId="59">
    <w:name w:val="index 8"/>
    <w:basedOn w:val="1"/>
    <w:next w:val="1"/>
    <w:qFormat/>
    <w:uiPriority w:val="0"/>
    <w:pPr>
      <w:ind w:left="1400" w:leftChars="1400"/>
    </w:pPr>
  </w:style>
  <w:style w:type="paragraph" w:styleId="60">
    <w:name w:val="index 9"/>
    <w:basedOn w:val="1"/>
    <w:next w:val="1"/>
    <w:qFormat/>
    <w:uiPriority w:val="0"/>
    <w:pPr>
      <w:ind w:left="1600" w:leftChars="1600"/>
    </w:pPr>
  </w:style>
  <w:style w:type="paragraph" w:styleId="61">
    <w:name w:val="index heading"/>
    <w:basedOn w:val="1"/>
    <w:next w:val="52"/>
    <w:qFormat/>
    <w:uiPriority w:val="0"/>
    <w:rPr>
      <w:rFonts w:ascii="Arial" w:hAnsi="Arial" w:cs="Arial"/>
      <w:b/>
      <w:bCs/>
    </w:rPr>
  </w:style>
  <w:style w:type="character" w:styleId="62">
    <w:name w:val="line number"/>
    <w:basedOn w:val="11"/>
    <w:qFormat/>
    <w:uiPriority w:val="0"/>
  </w:style>
  <w:style w:type="paragraph" w:styleId="63">
    <w:name w:val="List"/>
    <w:basedOn w:val="1"/>
    <w:qFormat/>
    <w:uiPriority w:val="0"/>
    <w:pPr>
      <w:ind w:left="200" w:hanging="200" w:hangingChars="200"/>
    </w:pPr>
  </w:style>
  <w:style w:type="paragraph" w:styleId="64">
    <w:name w:val="List 2"/>
    <w:basedOn w:val="1"/>
    <w:qFormat/>
    <w:uiPriority w:val="0"/>
    <w:pPr>
      <w:ind w:left="100" w:leftChars="200" w:hanging="200" w:hangingChars="200"/>
    </w:pPr>
  </w:style>
  <w:style w:type="paragraph" w:styleId="65">
    <w:name w:val="List 3"/>
    <w:basedOn w:val="1"/>
    <w:qFormat/>
    <w:uiPriority w:val="0"/>
    <w:pPr>
      <w:ind w:left="100" w:leftChars="400" w:hanging="200" w:hangingChars="200"/>
    </w:pPr>
  </w:style>
  <w:style w:type="paragraph" w:styleId="66">
    <w:name w:val="List 4"/>
    <w:basedOn w:val="1"/>
    <w:qFormat/>
    <w:uiPriority w:val="0"/>
    <w:pPr>
      <w:ind w:left="100" w:leftChars="600" w:hanging="200" w:hangingChars="200"/>
    </w:pPr>
  </w:style>
  <w:style w:type="paragraph" w:styleId="67">
    <w:name w:val="List 5"/>
    <w:basedOn w:val="1"/>
    <w:qFormat/>
    <w:uiPriority w:val="0"/>
    <w:pPr>
      <w:ind w:left="100" w:leftChars="800" w:hanging="200" w:hangingChars="200"/>
    </w:pPr>
  </w:style>
  <w:style w:type="paragraph" w:styleId="68">
    <w:name w:val="List Bullet"/>
    <w:basedOn w:val="1"/>
    <w:qFormat/>
    <w:uiPriority w:val="0"/>
    <w:pPr>
      <w:numPr>
        <w:ilvl w:val="0"/>
        <w:numId w:val="1"/>
      </w:numPr>
    </w:pPr>
  </w:style>
  <w:style w:type="paragraph" w:styleId="69">
    <w:name w:val="List Bullet 2"/>
    <w:basedOn w:val="1"/>
    <w:qFormat/>
    <w:uiPriority w:val="0"/>
    <w:pPr>
      <w:numPr>
        <w:ilvl w:val="0"/>
        <w:numId w:val="2"/>
      </w:numPr>
    </w:pPr>
  </w:style>
  <w:style w:type="paragraph" w:styleId="70">
    <w:name w:val="List Bullet 3"/>
    <w:basedOn w:val="1"/>
    <w:qFormat/>
    <w:uiPriority w:val="0"/>
    <w:pPr>
      <w:numPr>
        <w:ilvl w:val="0"/>
        <w:numId w:val="3"/>
      </w:numPr>
    </w:pPr>
  </w:style>
  <w:style w:type="paragraph" w:styleId="71">
    <w:name w:val="List Bullet 4"/>
    <w:basedOn w:val="1"/>
    <w:qFormat/>
    <w:uiPriority w:val="0"/>
    <w:pPr>
      <w:numPr>
        <w:ilvl w:val="0"/>
        <w:numId w:val="4"/>
      </w:numPr>
    </w:pPr>
  </w:style>
  <w:style w:type="paragraph" w:styleId="72">
    <w:name w:val="List Bullet 5"/>
    <w:basedOn w:val="1"/>
    <w:qFormat/>
    <w:uiPriority w:val="0"/>
    <w:pPr>
      <w:numPr>
        <w:ilvl w:val="0"/>
        <w:numId w:val="5"/>
      </w:numPr>
    </w:pPr>
  </w:style>
  <w:style w:type="paragraph" w:styleId="73">
    <w:name w:val="List Continue"/>
    <w:basedOn w:val="1"/>
    <w:qFormat/>
    <w:uiPriority w:val="0"/>
    <w:pPr>
      <w:spacing w:after="120"/>
      <w:ind w:left="420" w:leftChars="200"/>
    </w:pPr>
  </w:style>
  <w:style w:type="paragraph" w:styleId="74">
    <w:name w:val="List Continue 2"/>
    <w:basedOn w:val="1"/>
    <w:qFormat/>
    <w:uiPriority w:val="0"/>
    <w:pPr>
      <w:spacing w:after="120"/>
      <w:ind w:left="840" w:leftChars="400"/>
    </w:pPr>
  </w:style>
  <w:style w:type="paragraph" w:styleId="75">
    <w:name w:val="List Continue 3"/>
    <w:basedOn w:val="1"/>
    <w:qFormat/>
    <w:uiPriority w:val="0"/>
    <w:pPr>
      <w:spacing w:after="120"/>
      <w:ind w:left="1260" w:leftChars="600"/>
    </w:pPr>
  </w:style>
  <w:style w:type="paragraph" w:styleId="76">
    <w:name w:val="List Continue 4"/>
    <w:basedOn w:val="1"/>
    <w:qFormat/>
    <w:uiPriority w:val="0"/>
    <w:pPr>
      <w:spacing w:after="120"/>
      <w:ind w:left="1680" w:leftChars="800"/>
    </w:pPr>
  </w:style>
  <w:style w:type="paragraph" w:styleId="77">
    <w:name w:val="List Continue 5"/>
    <w:basedOn w:val="1"/>
    <w:uiPriority w:val="0"/>
    <w:pPr>
      <w:spacing w:after="120"/>
      <w:ind w:left="2100" w:leftChars="1000"/>
    </w:pPr>
  </w:style>
  <w:style w:type="paragraph" w:styleId="78">
    <w:name w:val="List Number"/>
    <w:basedOn w:val="1"/>
    <w:uiPriority w:val="0"/>
    <w:pPr>
      <w:numPr>
        <w:ilvl w:val="0"/>
        <w:numId w:val="6"/>
      </w:numPr>
    </w:pPr>
  </w:style>
  <w:style w:type="paragraph" w:styleId="79">
    <w:name w:val="List Number 2"/>
    <w:basedOn w:val="1"/>
    <w:qFormat/>
    <w:uiPriority w:val="0"/>
    <w:pPr>
      <w:numPr>
        <w:ilvl w:val="0"/>
        <w:numId w:val="7"/>
      </w:numPr>
    </w:pPr>
  </w:style>
  <w:style w:type="paragraph" w:styleId="80">
    <w:name w:val="List Number 3"/>
    <w:basedOn w:val="1"/>
    <w:uiPriority w:val="0"/>
    <w:pPr>
      <w:numPr>
        <w:ilvl w:val="0"/>
        <w:numId w:val="8"/>
      </w:numPr>
    </w:pPr>
  </w:style>
  <w:style w:type="paragraph" w:styleId="81">
    <w:name w:val="List Number 4"/>
    <w:basedOn w:val="1"/>
    <w:qFormat/>
    <w:uiPriority w:val="0"/>
    <w:pPr>
      <w:numPr>
        <w:ilvl w:val="0"/>
        <w:numId w:val="9"/>
      </w:numPr>
    </w:pPr>
  </w:style>
  <w:style w:type="paragraph" w:styleId="82">
    <w:name w:val="List Number 5"/>
    <w:basedOn w:val="1"/>
    <w:uiPriority w:val="0"/>
    <w:pPr>
      <w:numPr>
        <w:ilvl w:val="0"/>
        <w:numId w:val="10"/>
      </w:numPr>
    </w:pPr>
  </w:style>
  <w:style w:type="paragraph" w:styleId="83">
    <w:name w:val="macro"/>
    <w:qFormat/>
    <w:uiPriority w:val="0"/>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hAnsi="Courier New" w:cs="Courier New" w:eastAsiaTheme="minorEastAsia"/>
      <w:kern w:val="2"/>
      <w:sz w:val="24"/>
      <w:szCs w:val="24"/>
      <w:lang w:val="en-US" w:eastAsia="zh-CN" w:bidi="ar-SA"/>
    </w:rPr>
  </w:style>
  <w:style w:type="paragraph" w:styleId="84">
    <w:name w:val="Message Header"/>
    <w:basedOn w:val="1"/>
    <w:uiPriority w:val="0"/>
    <w:pPr>
      <w:pBdr>
        <w:top w:val="single" w:color="auto" w:sz="6" w:space="1"/>
        <w:left w:val="single" w:color="auto" w:sz="6" w:space="1"/>
        <w:bottom w:val="single" w:color="auto" w:sz="6" w:space="1"/>
        <w:right w:val="single" w:color="auto" w:sz="6" w:space="1"/>
      </w:pBdr>
      <w:shd w:val="pct20" w:color="auto" w:fill="auto"/>
      <w:ind w:left="1080" w:leftChars="500" w:hanging="1080" w:hangingChars="500"/>
    </w:pPr>
    <w:rPr>
      <w:rFonts w:ascii="Arial" w:hAnsi="Arial" w:cs="Arial"/>
      <w:sz w:val="24"/>
      <w:szCs w:val="24"/>
    </w:rPr>
  </w:style>
  <w:style w:type="paragraph" w:styleId="85">
    <w:name w:val="Normal (Web)"/>
    <w:basedOn w:val="1"/>
    <w:qFormat/>
    <w:uiPriority w:val="0"/>
    <w:rPr>
      <w:sz w:val="24"/>
      <w:szCs w:val="24"/>
    </w:rPr>
  </w:style>
  <w:style w:type="paragraph" w:styleId="86">
    <w:name w:val="Normal Indent"/>
    <w:basedOn w:val="1"/>
    <w:qFormat/>
    <w:uiPriority w:val="0"/>
    <w:pPr>
      <w:ind w:firstLine="420" w:firstLineChars="200"/>
    </w:pPr>
  </w:style>
  <w:style w:type="paragraph" w:styleId="87">
    <w:name w:val="Note Heading"/>
    <w:basedOn w:val="1"/>
    <w:next w:val="1"/>
    <w:qFormat/>
    <w:uiPriority w:val="0"/>
    <w:pPr>
      <w:jc w:val="center"/>
    </w:pPr>
  </w:style>
  <w:style w:type="character" w:styleId="88">
    <w:name w:val="page number"/>
    <w:basedOn w:val="11"/>
    <w:uiPriority w:val="0"/>
  </w:style>
  <w:style w:type="paragraph" w:styleId="89">
    <w:name w:val="Plain Text"/>
    <w:basedOn w:val="1"/>
    <w:qFormat/>
    <w:uiPriority w:val="0"/>
    <w:rPr>
      <w:rFonts w:ascii="SimSun" w:hAnsi="Courier New" w:cs="Courier New"/>
      <w:szCs w:val="21"/>
    </w:rPr>
  </w:style>
  <w:style w:type="paragraph" w:styleId="90">
    <w:name w:val="Salutation"/>
    <w:basedOn w:val="1"/>
    <w:next w:val="1"/>
    <w:qFormat/>
    <w:uiPriority w:val="0"/>
  </w:style>
  <w:style w:type="paragraph" w:styleId="91">
    <w:name w:val="Signature"/>
    <w:basedOn w:val="1"/>
    <w:qFormat/>
    <w:uiPriority w:val="0"/>
    <w:pPr>
      <w:ind w:left="100" w:leftChars="2100"/>
    </w:pPr>
  </w:style>
  <w:style w:type="character" w:styleId="92">
    <w:name w:val="Strong"/>
    <w:basedOn w:val="11"/>
    <w:qFormat/>
    <w:uiPriority w:val="0"/>
    <w:rPr>
      <w:b/>
      <w:bCs/>
    </w:rPr>
  </w:style>
  <w:style w:type="paragraph" w:styleId="93">
    <w:name w:val="Subtitle"/>
    <w:basedOn w:val="1"/>
    <w:qFormat/>
    <w:uiPriority w:val="0"/>
    <w:pPr>
      <w:spacing w:before="240" w:after="60" w:line="312" w:lineRule="auto"/>
      <w:jc w:val="center"/>
      <w:outlineLvl w:val="1"/>
    </w:pPr>
    <w:rPr>
      <w:rFonts w:ascii="Arial" w:hAnsi="Arial" w:cs="Arial"/>
      <w:b/>
      <w:bCs/>
      <w:kern w:val="28"/>
      <w:sz w:val="32"/>
      <w:szCs w:val="32"/>
    </w:rPr>
  </w:style>
  <w:style w:type="table" w:styleId="94">
    <w:name w:val="Table 3D effects 1"/>
    <w:basedOn w:val="12"/>
    <w:qFormat/>
    <w:uiPriority w:val="0"/>
    <w:pPr>
      <w:widowControl w:val="0"/>
      <w:jc w:val="both"/>
    </w:pPr>
    <w:tblPr/>
    <w:tcPr>
      <w:shd w:val="solid" w:color="C0C0C0" w:fill="FFFFFF"/>
    </w:tcPr>
    <w:tblStylePr w:type="firstRow">
      <w:rPr>
        <w:b/>
        <w:bCs/>
        <w:color w:val="800080"/>
      </w:rPr>
      <w:tblPr/>
      <w:tcPr>
        <w:tcBorders>
          <w:left w:val="single" w:color="808080" w:sz="6" w:space="0"/>
          <w:tl2br w:val="nil"/>
          <w:tr2bl w:val="nil"/>
        </w:tcBorders>
      </w:tcPr>
    </w:tblStylePr>
    <w:tblStylePr w:type="lastRow">
      <w:tblPr/>
      <w:tcPr>
        <w:tcBorders>
          <w:top w:val="single" w:color="FFFFFF" w:sz="6" w:space="0"/>
          <w:tl2br w:val="nil"/>
          <w:tr2bl w:val="nil"/>
        </w:tcBorders>
      </w:tcPr>
    </w:tblStylePr>
    <w:tblStylePr w:type="firstCol">
      <w:rPr>
        <w:b/>
        <w:bCs/>
      </w:rPr>
      <w:tblPr/>
      <w:tcPr>
        <w:tcBorders>
          <w:right w:val="single" w:color="808080" w:sz="6" w:space="0"/>
          <w:tl2br w:val="nil"/>
          <w:tr2bl w:val="nil"/>
        </w:tcBorders>
      </w:tcPr>
    </w:tblStylePr>
    <w:tblStylePr w:type="lastCol">
      <w:tblPr/>
      <w:tcPr>
        <w:tcBorders>
          <w:bottom w:val="single" w:color="FFFFFF" w:sz="6" w:space="0"/>
          <w:tl2br w:val="nil"/>
          <w:tr2bl w:val="nil"/>
        </w:tcBorders>
      </w:tcPr>
    </w:tblStylePr>
    <w:tblStylePr w:type="neCell">
      <w:tblPr/>
      <w:tcPr>
        <w:tcBorders>
          <w:left w:val="nil"/>
          <w:bottom w:val="nil"/>
          <w:tl2br w:val="nil"/>
          <w:tr2bl w:val="nil"/>
        </w:tcBorders>
      </w:tcPr>
    </w:tblStylePr>
    <w:tblStylePr w:type="nwCell">
      <w:tblPr/>
      <w:tcPr>
        <w:tcBorders>
          <w:left w:val="nil"/>
          <w:right w:val="nil"/>
          <w:tl2br w:val="nil"/>
          <w:tr2bl w:val="nil"/>
        </w:tcBorders>
      </w:tcPr>
    </w:tblStylePr>
    <w:tblStylePr w:type="seCell">
      <w:tblPr/>
      <w:tcPr>
        <w:tcBorders>
          <w:top w:val="nil"/>
          <w:bottom w:val="nil"/>
          <w:tl2br w:val="nil"/>
          <w:tr2bl w:val="nil"/>
        </w:tcBorders>
      </w:tcPr>
    </w:tblStylePr>
    <w:tblStylePr w:type="swCell">
      <w:rPr>
        <w:color w:val="000080"/>
      </w:rPr>
      <w:tblPr/>
      <w:tcPr>
        <w:tcBorders>
          <w:top w:val="nil"/>
          <w:right w:val="nil"/>
          <w:tl2br w:val="nil"/>
          <w:tr2bl w:val="nil"/>
        </w:tcBorders>
      </w:tcPr>
    </w:tblStylePr>
  </w:style>
  <w:style w:type="table" w:styleId="95">
    <w:name w:val="Table 3D effects 2"/>
    <w:basedOn w:val="12"/>
    <w:qFormat/>
    <w:uiPriority w:val="0"/>
    <w:pPr>
      <w:widowControl w:val="0"/>
      <w:jc w:val="both"/>
    </w:pPr>
    <w:tblPr>
      <w:tblStyleRowBandSize w:val="1"/>
    </w:tblPr>
    <w:tcPr>
      <w:shd w:val="solid" w:color="C0C0C0" w:fill="FFFFFF"/>
    </w:tc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6">
    <w:name w:val="Table 3D effects 3"/>
    <w:basedOn w:val="12"/>
    <w:qFormat/>
    <w:uiPriority w:val="0"/>
    <w:pPr>
      <w:widowControl w:val="0"/>
      <w:jc w:val="both"/>
    </w:pPr>
    <w:tblPr>
      <w:tblStyleRowBandSize w:val="1"/>
      <w:tblStyleColBandSize w:val="1"/>
    </w:tbl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7">
    <w:name w:val="Table Classic 1"/>
    <w:basedOn w:val="12"/>
    <w:uiPriority w:val="0"/>
    <w:pPr>
      <w:widowControl w:val="0"/>
      <w:jc w:val="both"/>
    </w:pPr>
    <w:tblPr>
      <w:tblBorders>
        <w:top w:val="single" w:color="000000" w:sz="12" w:space="0"/>
        <w:bottom w:val="single" w:color="000000" w:sz="12" w:space="0"/>
      </w:tblBorders>
    </w:tblPr>
    <w:tcPr>
      <w:shd w:val="clear" w:color="auto" w:fill="auto"/>
    </w:tcPr>
    <w:tblStylePr w:type="firstRow">
      <w:rPr>
        <w:i/>
        <w:i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tblPr/>
      <w:tcPr>
        <w:tcBorders>
          <w:right w:val="single" w:color="000000" w:sz="6" w:space="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98">
    <w:name w:val="Table Classic 2"/>
    <w:basedOn w:val="12"/>
    <w:qFormat/>
    <w:uiPriority w:val="0"/>
    <w:pPr>
      <w:widowControl w:val="0"/>
      <w:jc w:val="both"/>
    </w:pPr>
    <w:tblPr>
      <w:tblBorders>
        <w:top w:val="single" w:color="000000" w:sz="12" w:space="0"/>
        <w:bottom w:val="single" w:color="000000" w:sz="12" w:space="0"/>
      </w:tblBorders>
    </w:tblPr>
    <w:tcPr>
      <w:shd w:val="clear" w:color="auto" w:fill="auto"/>
    </w:tcPr>
    <w:tblStylePr w:type="firstRow">
      <w:rPr>
        <w:color w:val="FFFFFF"/>
      </w:rPr>
      <w:tblPr/>
      <w:tcPr>
        <w:tcBorders>
          <w:left w:val="single" w:color="000000" w:sz="6" w:space="0"/>
          <w:tl2br w:val="nil"/>
          <w:tr2bl w:val="nil"/>
        </w:tcBorders>
        <w:shd w:val="solid" w:color="800080" w:fill="FFFFFF"/>
      </w:tcPr>
    </w:tblStylePr>
    <w:tblStylePr w:type="lastRow">
      <w:tblPr/>
      <w:tcPr>
        <w:tcBorders>
          <w:top w:val="single" w:color="000000" w:sz="6" w:space="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styleId="99">
    <w:name w:val="Table Classic 3"/>
    <w:basedOn w:val="12"/>
    <w:uiPriority w:val="0"/>
    <w:pPr>
      <w:widowControl w:val="0"/>
      <w:jc w:val="both"/>
    </w:pPr>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left w:val="single" w:color="000000" w:sz="6" w:space="0"/>
          <w:tl2br w:val="nil"/>
          <w:tr2bl w:val="nil"/>
        </w:tcBorders>
        <w:shd w:val="solid" w:color="000080" w:fill="FFFFFF"/>
      </w:tcPr>
    </w:tblStylePr>
    <w:tblStylePr w:type="lastRow">
      <w:rPr>
        <w:color w:val="000080"/>
      </w:rPr>
      <w:tblPr/>
      <w:tcPr>
        <w:tcBorders>
          <w:top w:val="single" w:color="000000" w:sz="12" w:space="0"/>
          <w:tl2br w:val="nil"/>
          <w:tr2bl w:val="nil"/>
        </w:tcBorders>
        <w:shd w:val="solid" w:color="FFFFFF" w:fill="FFFFFF"/>
      </w:tcPr>
    </w:tblStylePr>
    <w:tblStylePr w:type="firstCol">
      <w:rPr>
        <w:b/>
        <w:bCs/>
        <w:color w:val="000000"/>
      </w:rPr>
      <w:tblPr/>
      <w:tcPr>
        <w:tcBorders>
          <w:tl2br w:val="nil"/>
          <w:tr2bl w:val="nil"/>
        </w:tcBorders>
      </w:tcPr>
    </w:tblStylePr>
  </w:style>
  <w:style w:type="table" w:styleId="100">
    <w:name w:val="Table Classic 4"/>
    <w:basedOn w:val="12"/>
    <w:uiPriority w:val="0"/>
    <w:pPr>
      <w:widowControl w:val="0"/>
      <w:jc w:val="both"/>
    </w:p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left w:val="single" w:color="000000" w:sz="6" w:space="0"/>
          <w:tl2br w:val="nil"/>
          <w:tr2bl w:val="nil"/>
        </w:tcBorders>
        <w:shd w:val="pct50" w:color="000080" w:fill="FFFFFF"/>
      </w:tcPr>
    </w:tblStylePr>
    <w:tblStylePr w:type="lastRow">
      <w:rPr>
        <w:color w:val="000080"/>
      </w:rPr>
      <w:tblPr/>
      <w:tcPr>
        <w:tcBorders>
          <w:left w:val="single" w:color="000000" w:sz="6" w:space="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styleId="101">
    <w:name w:val="Table Colorful 1"/>
    <w:basedOn w:val="12"/>
    <w:uiPriority w:val="0"/>
    <w:pPr>
      <w:widowControl w:val="0"/>
      <w:jc w:val="both"/>
    </w:pPr>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styleId="102">
    <w:name w:val="Table Colorful 2"/>
    <w:basedOn w:val="12"/>
    <w:uiPriority w:val="0"/>
    <w:pPr>
      <w:widowControl w:val="0"/>
      <w:jc w:val="both"/>
    </w:pPr>
    <w:tblPr>
      <w:tblBorders>
        <w:bottom w:val="single" w:color="000000" w:sz="12" w:space="0"/>
      </w:tblBorders>
    </w:tblPr>
    <w:tcPr>
      <w:shd w:val="pct20" w:color="FFFF00" w:fill="FFFFFF"/>
    </w:tcPr>
    <w:tblStylePr w:type="firstRow">
      <w:rPr>
        <w:b/>
        <w:bCs/>
        <w:i/>
        <w:iCs/>
        <w:color w:val="FFFFFF"/>
      </w:rPr>
      <w:tblPr/>
      <w:tcPr>
        <w:tcBorders>
          <w:left w:val="single" w:color="000000" w:sz="12" w:space="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styleId="103">
    <w:name w:val="Table Colorful 3"/>
    <w:basedOn w:val="12"/>
    <w:qFormat/>
    <w:uiPriority w:val="0"/>
    <w:pPr>
      <w:widowControl w:val="0"/>
      <w:jc w:val="both"/>
    </w:p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left w:val="single" w:color="000000" w:sz="6" w:space="0"/>
          <w:tl2br w:val="nil"/>
          <w:tr2bl w:val="nil"/>
        </w:tcBorders>
        <w:shd w:val="solid" w:color="008080" w:fill="FFFFFF"/>
      </w:tcPr>
    </w:tblStylePr>
    <w:tblStylePr w:type="firstCol">
      <w:tblPr/>
      <w:tcPr>
        <w:tcBorders>
          <w:bottom w:val="single" w:color="000000" w:sz="36" w:space="0"/>
          <w:right w:val="single" w:color="000000" w:sz="6" w:space="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styleId="104">
    <w:name w:val="Table Columns 1"/>
    <w:basedOn w:val="12"/>
    <w:qFormat/>
    <w:uiPriority w:val="0"/>
    <w:pPr>
      <w:widowControl w:val="0"/>
      <w:jc w:val="both"/>
    </w:pPr>
    <w:rPr>
      <w:b/>
      <w:bCs/>
    </w:rPr>
    <w:tblPr>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left w:val="double" w:color="000000" w:sz="6" w:space="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5">
    <w:name w:val="Table Columns 2"/>
    <w:basedOn w:val="12"/>
    <w:uiPriority w:val="0"/>
    <w:pPr>
      <w:widowControl w:val="0"/>
      <w:jc w:val="both"/>
    </w:pPr>
    <w:rPr>
      <w:b/>
      <w:bCs/>
    </w:rPr>
    <w:tblPr>
      <w:tblStyleColBandSize w:val="1"/>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6">
    <w:name w:val="Table Columns 3"/>
    <w:basedOn w:val="12"/>
    <w:uiPriority w:val="0"/>
    <w:pPr>
      <w:widowControl w:val="0"/>
      <w:jc w:val="both"/>
    </w:pPr>
    <w:rPr>
      <w:b/>
      <w:bCs/>
    </w:rPr>
    <w:tblPr>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color="00008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styleId="107">
    <w:name w:val="Table Columns 4"/>
    <w:basedOn w:val="12"/>
    <w:uiPriority w:val="0"/>
    <w:pPr>
      <w:widowControl w:val="0"/>
      <w:jc w:val="both"/>
    </w:pPr>
    <w:tblPr>
      <w:tblStyleColBandSize w:val="1"/>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108">
    <w:name w:val="Table Columns 5"/>
    <w:basedOn w:val="12"/>
    <w:qFormat/>
    <w:uiPriority w:val="0"/>
    <w:pPr>
      <w:widowControl w:val="0"/>
      <w:jc w:val="both"/>
    </w:pPr>
    <w:tblPr>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left w:val="single" w:color="808080" w:sz="6" w:space="0"/>
          <w:tl2br w:val="nil"/>
          <w:tr2bl w:val="nil"/>
        </w:tcBorders>
      </w:tcPr>
    </w:tblStylePr>
    <w:tblStylePr w:type="lastRow">
      <w:rPr>
        <w:b/>
        <w:bCs/>
      </w:rPr>
      <w:tblPr/>
      <w:tcPr>
        <w:tcBorders>
          <w:top w:val="single" w:color="80808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109">
    <w:name w:val="Table Contemporary"/>
    <w:basedOn w:val="12"/>
    <w:uiPriority w:val="0"/>
    <w:pPr>
      <w:widowControl w:val="0"/>
      <w:jc w:val="both"/>
    </w:pPr>
    <w:tblPr>
      <w:tblBorders>
        <w:insideH w:val="single" w:color="FFFFFF" w:sz="18" w:space="0"/>
        <w:insideV w:val="single" w:color="FFFFFF" w:sz="18" w:space="0"/>
      </w:tblBorders>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styleId="110">
    <w:name w:val="Table Elegant"/>
    <w:basedOn w:val="12"/>
    <w:qFormat/>
    <w:uiPriority w:val="0"/>
    <w:pPr>
      <w:widowControl w:val="0"/>
      <w:jc w:val="both"/>
    </w:p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il"/>
          <w:tr2bl w:val="nil"/>
        </w:tcBorders>
      </w:tcPr>
    </w:tblStylePr>
  </w:style>
  <w:style w:type="table" w:styleId="111">
    <w:name w:val="Table Grid"/>
    <w:basedOn w:val="12"/>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12">
    <w:name w:val="Table Grid 1"/>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color="000000" w:sz="6" w:space="0"/>
          <w:tr2bl w:val="nil"/>
        </w:tcBorders>
      </w:tcPr>
    </w:tblStylePr>
  </w:style>
  <w:style w:type="table" w:styleId="113">
    <w:name w:val="Table Grid 2"/>
    <w:basedOn w:val="12"/>
    <w:qFormat/>
    <w:uiPriority w:val="0"/>
    <w:pPr>
      <w:widowControl w:val="0"/>
      <w:jc w:val="both"/>
    </w:pPr>
    <w:tblPr>
      <w:tblBorders>
        <w:insideH w:val="single" w:color="000000" w:sz="6" w:space="0"/>
        <w:insideV w:val="single" w:color="000000" w:sz="6" w:space="0"/>
      </w:tblBorders>
    </w:tblPr>
    <w:tcPr>
      <w:shd w:val="clear" w:color="auto" w:fill="auto"/>
    </w:tcPr>
    <w:tblStylePr w:type="firstRow">
      <w:rPr>
        <w:b/>
        <w:bCs/>
      </w:rPr>
      <w:tblPr/>
      <w:tcPr>
        <w:tcBorders>
          <w:tl2br w:val="nil"/>
          <w:tr2bl w:val="nil"/>
        </w:tcBorders>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styleId="114">
    <w:name w:val="Table Grid 3"/>
    <w:basedOn w:val="12"/>
    <w:qFormat/>
    <w:uiPriority w:val="0"/>
    <w:pPr>
      <w:widowControl w:val="0"/>
      <w:jc w:val="both"/>
    </w:p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left w:val="single" w:color="000000" w:sz="6" w:space="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5">
    <w:name w:val="Table Grid 4"/>
    <w:basedOn w:val="12"/>
    <w:uiPriority w:val="0"/>
    <w:pPr>
      <w:widowControl w:val="0"/>
      <w:jc w:val="both"/>
    </w:p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left w:val="single" w:color="000000" w:sz="6" w:space="0"/>
          <w:tl2br w:val="nil"/>
          <w:tr2bl w:val="nil"/>
        </w:tcBorders>
        <w:shd w:val="pct30" w:color="FFFF00" w:fill="FFFFFF"/>
      </w:tcPr>
    </w:tblStylePr>
    <w:tblStylePr w:type="lastRow">
      <w:rPr>
        <w:b/>
        <w:bCs/>
        <w:color w:val="auto"/>
      </w:rPr>
      <w:tblPr/>
      <w:tcPr>
        <w:tcBorders>
          <w:top w:val="single" w:color="000000" w:sz="6" w:space="0"/>
          <w:tl2br w:val="nil"/>
          <w:tr2bl w:val="nil"/>
        </w:tcBorders>
        <w:shd w:val="pct30" w:color="FFFF00" w:fill="FFFFFF"/>
      </w:tcPr>
    </w:tblStylePr>
    <w:tblStylePr w:type="lastCol">
      <w:rPr>
        <w:b/>
        <w:bCs/>
        <w:color w:val="auto"/>
      </w:rPr>
      <w:tblPr/>
      <w:tcPr>
        <w:tcBorders>
          <w:tl2br w:val="nil"/>
          <w:tr2bl w:val="nil"/>
        </w:tcBorders>
      </w:tcPr>
    </w:tblStylePr>
  </w:style>
  <w:style w:type="table" w:styleId="116">
    <w:name w:val="Table Grid 5"/>
    <w:basedOn w:val="12"/>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left w:val="single" w:color="000000" w:sz="12" w:space="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7">
    <w:name w:val="Table Grid 6"/>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rPr>
        <w:b/>
        <w:bCs/>
      </w:rPr>
      <w:tblPr/>
      <w:tcPr>
        <w:tcBorders>
          <w:tl2br w:val="nil"/>
          <w:tr2bl w:val="nil"/>
        </w:tcBorders>
      </w:tcPr>
    </w:tblStylePr>
    <w:tblStylePr w:type="nwCell">
      <w:tblPr/>
      <w:tcPr>
        <w:tcBorders>
          <w:tl2br w:val="single" w:color="000000" w:sz="6" w:space="0"/>
          <w:tr2bl w:val="nil"/>
        </w:tcBorders>
      </w:tcPr>
    </w:tblStylePr>
  </w:style>
  <w:style w:type="table" w:styleId="118">
    <w:name w:val="Table Grid 7"/>
    <w:basedOn w:val="12"/>
    <w:qFormat/>
    <w:uiPriority w:val="0"/>
    <w:pPr>
      <w:widowControl w:val="0"/>
      <w:jc w:val="both"/>
    </w:pPr>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left w:val="single" w:color="000000" w:sz="12" w:space="0"/>
          <w:tl2br w:val="nil"/>
          <w:tr2bl w:val="nil"/>
        </w:tcBorders>
      </w:tcPr>
    </w:tblStylePr>
    <w:tblStylePr w:type="lastRow">
      <w:rPr>
        <w:b w:val="0"/>
        <w:bCs w:val="0"/>
      </w:rPr>
      <w:tblPr/>
      <w:tcPr>
        <w:tcBorders>
          <w:top w:val="single" w:color="00000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color="000000" w:sz="6" w:space="0"/>
          <w:tr2bl w:val="nil"/>
        </w:tcBorders>
      </w:tcPr>
    </w:tblStylePr>
  </w:style>
  <w:style w:type="table" w:styleId="119">
    <w:name w:val="Table Grid 8"/>
    <w:basedOn w:val="12"/>
    <w:qFormat/>
    <w:uiPriority w:val="0"/>
    <w:pPr>
      <w:widowControl w:val="0"/>
      <w:jc w:val="both"/>
    </w:p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styleId="120">
    <w:name w:val="Table List 1"/>
    <w:basedOn w:val="12"/>
    <w:qFormat/>
    <w:uiPriority w:val="0"/>
    <w:pPr>
      <w:widowControl w:val="0"/>
      <w:jc w:val="both"/>
    </w:pPr>
    <w:tblPr>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left w:val="single" w:color="000000" w:sz="6" w:space="0"/>
          <w:tl2br w:val="nil"/>
          <w:tr2bl w:val="nil"/>
        </w:tcBorders>
        <w:shd w:val="solid" w:color="C0C0C0" w:fill="FFFFFF"/>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1">
    <w:name w:val="Table List 2"/>
    <w:basedOn w:val="12"/>
    <w:uiPriority w:val="0"/>
    <w:pPr>
      <w:widowControl w:val="0"/>
      <w:jc w:val="both"/>
    </w:pPr>
    <w:tblPr>
      <w:tblBorders>
        <w:bottom w:val="single" w:color="808080" w:sz="12" w:space="0"/>
      </w:tblBorders>
    </w:tblPr>
    <w:tblStylePr w:type="firstRow">
      <w:rPr>
        <w:b/>
        <w:bCs/>
        <w:color w:val="FFFFFF"/>
      </w:rPr>
      <w:tblPr/>
      <w:tcPr>
        <w:tcBorders>
          <w:left w:val="single" w:color="000000" w:sz="6" w:space="0"/>
          <w:tl2br w:val="nil"/>
          <w:tr2bl w:val="nil"/>
        </w:tcBorders>
        <w:shd w:val="pct75" w:color="008080" w:fill="008000"/>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2">
    <w:name w:val="Table List 3"/>
    <w:basedOn w:val="12"/>
    <w:uiPriority w:val="0"/>
    <w:pPr>
      <w:widowControl w:val="0"/>
      <w:jc w:val="both"/>
    </w:p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swCell">
      <w:rPr>
        <w:i/>
        <w:iCs/>
        <w:color w:val="000080"/>
      </w:rPr>
      <w:tblPr/>
      <w:tcPr>
        <w:tcBorders>
          <w:tl2br w:val="nil"/>
          <w:tr2bl w:val="nil"/>
        </w:tcBorders>
      </w:tcPr>
    </w:tblStylePr>
  </w:style>
  <w:style w:type="table" w:styleId="123">
    <w:name w:val="Table List 4"/>
    <w:basedOn w:val="12"/>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left w:val="single" w:color="000000" w:sz="12" w:space="0"/>
          <w:tl2br w:val="nil"/>
          <w:tr2bl w:val="nil"/>
        </w:tcBorders>
        <w:shd w:val="solid" w:color="808080" w:fill="FFFFFF"/>
      </w:tcPr>
    </w:tblStylePr>
  </w:style>
  <w:style w:type="table" w:styleId="124">
    <w:name w:val="Table List 5"/>
    <w:basedOn w:val="12"/>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left w:val="single" w:color="000000" w:sz="12" w:space="0"/>
          <w:tl2br w:val="nil"/>
          <w:tr2bl w:val="nil"/>
        </w:tcBorders>
      </w:tcPr>
    </w:tblStylePr>
    <w:tblStylePr w:type="firstCol">
      <w:rPr>
        <w:b/>
        <w:bCs/>
      </w:rPr>
      <w:tblPr/>
      <w:tcPr>
        <w:tcBorders>
          <w:tl2br w:val="nil"/>
          <w:tr2bl w:val="nil"/>
        </w:tcBorders>
      </w:tcPr>
    </w:tblStylePr>
  </w:style>
  <w:style w:type="table" w:styleId="125">
    <w:name w:val="Table List 6"/>
    <w:basedOn w:val="12"/>
    <w:uiPriority w:val="0"/>
    <w:pPr>
      <w:widowControl w:val="0"/>
      <w:jc w:val="both"/>
    </w:pPr>
    <w:tblPr>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left w:val="single" w:color="000000" w:sz="12" w:space="0"/>
          <w:tl2br w:val="nil"/>
          <w:tr2bl w:val="nil"/>
        </w:tcBorders>
      </w:tcPr>
    </w:tblStylePr>
    <w:tblStylePr w:type="firstCol">
      <w:rPr>
        <w:b/>
        <w:bCs/>
      </w:rPr>
      <w:tblPr/>
      <w:tcPr>
        <w:tcBorders>
          <w:right w:val="single" w:color="000000" w:sz="12" w:space="0"/>
          <w:tl2br w:val="nil"/>
          <w:tr2bl w:val="nil"/>
        </w:tcBorders>
      </w:tcPr>
    </w:tblStylePr>
    <w:tblStylePr w:type="band1Horz">
      <w:tblPr/>
      <w:tcPr>
        <w:tcBorders>
          <w:tl2br w:val="nil"/>
          <w:tr2bl w:val="nil"/>
        </w:tcBorders>
        <w:shd w:val="pct25" w:color="000000" w:fill="FFFFFF"/>
      </w:tcPr>
    </w:tblStylePr>
    <w:tblStylePr w:type="nwCell">
      <w:tblPr/>
      <w:tcPr>
        <w:tcBorders>
          <w:tl2br w:val="single" w:color="000000" w:sz="6" w:space="0"/>
          <w:tr2bl w:val="nil"/>
        </w:tcBorders>
      </w:tcPr>
    </w:tblStylePr>
  </w:style>
  <w:style w:type="table" w:styleId="126">
    <w:name w:val="Table List 7"/>
    <w:basedOn w:val="12"/>
    <w:uiPriority w:val="0"/>
    <w:pPr>
      <w:widowControl w:val="0"/>
      <w:jc w:val="both"/>
    </w:pPr>
    <w:tblPr>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left w:val="single" w:color="008000" w:sz="12" w:space="0"/>
          <w:tl2br w:val="nil"/>
          <w:tr2bl w:val="nil"/>
        </w:tcBorders>
        <w:shd w:val="solid" w:color="C0C0C0" w:fill="FFFFFF"/>
      </w:tcPr>
    </w:tblStylePr>
    <w:tblStylePr w:type="lastRow">
      <w:rPr>
        <w:b/>
        <w:bCs/>
      </w:rPr>
      <w:tblPr/>
      <w:tcPr>
        <w:tcBorders>
          <w:top w:val="single" w:color="008000" w:sz="12"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styleId="127">
    <w:name w:val="Table List 8"/>
    <w:basedOn w:val="12"/>
    <w:uiPriority w:val="0"/>
    <w:pPr>
      <w:widowControl w:val="0"/>
      <w:jc w:val="both"/>
    </w:pPr>
    <w:tblPr>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left w:val="single" w:color="000000" w:sz="6" w:space="0"/>
          <w:tl2br w:val="nil"/>
          <w:tr2bl w:val="nil"/>
        </w:tcBorders>
        <w:shd w:val="solid" w:color="FFFF00" w:fill="FFFFFF"/>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color="auto" w:sz="6" w:space="0"/>
          <w:tr2bl w:val="nil"/>
        </w:tcBorders>
      </w:tcPr>
    </w:tblStylePr>
  </w:style>
  <w:style w:type="paragraph" w:styleId="128">
    <w:name w:val="table of authorities"/>
    <w:basedOn w:val="1"/>
    <w:next w:val="1"/>
    <w:uiPriority w:val="0"/>
    <w:pPr>
      <w:ind w:left="420" w:leftChars="200"/>
    </w:pPr>
  </w:style>
  <w:style w:type="paragraph" w:styleId="129">
    <w:name w:val="table of figures"/>
    <w:basedOn w:val="1"/>
    <w:next w:val="1"/>
    <w:uiPriority w:val="0"/>
    <w:pPr>
      <w:ind w:leftChars="200" w:hanging="200" w:hangingChars="200"/>
    </w:pPr>
  </w:style>
  <w:style w:type="table" w:styleId="130">
    <w:name w:val="Table Professional"/>
    <w:basedOn w:val="12"/>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il"/>
          <w:tr2bl w:val="nil"/>
        </w:tcBorders>
        <w:shd w:val="solid" w:color="000000" w:fill="FFFFFF"/>
      </w:tcPr>
    </w:tblStylePr>
  </w:style>
  <w:style w:type="table" w:styleId="131">
    <w:name w:val="Table Simple 1"/>
    <w:basedOn w:val="12"/>
    <w:uiPriority w:val="0"/>
    <w:pPr>
      <w:widowControl w:val="0"/>
      <w:jc w:val="both"/>
    </w:pPr>
    <w:tblPr>
      <w:tblBorders>
        <w:top w:val="single" w:color="008000" w:sz="12" w:space="0"/>
        <w:bottom w:val="single" w:color="008000" w:sz="12" w:space="0"/>
      </w:tblBorders>
    </w:tblPr>
    <w:tcPr>
      <w:shd w:val="clear" w:color="auto" w:fill="auto"/>
    </w:tcPr>
    <w:tblStylePr w:type="firstRow">
      <w:tblPr/>
      <w:tcPr>
        <w:tcBorders>
          <w:left w:val="single" w:color="008000" w:sz="6" w:space="0"/>
          <w:tl2br w:val="nil"/>
          <w:tr2bl w:val="nil"/>
        </w:tcBorders>
      </w:tcPr>
    </w:tblStylePr>
    <w:tblStylePr w:type="lastRow">
      <w:tblPr/>
      <w:tcPr>
        <w:tcBorders>
          <w:top w:val="single" w:color="008000" w:sz="6" w:space="0"/>
          <w:tl2br w:val="nil"/>
          <w:tr2bl w:val="nil"/>
        </w:tcBorders>
      </w:tcPr>
    </w:tblStylePr>
  </w:style>
  <w:style w:type="table" w:styleId="132">
    <w:name w:val="Table Simple 2"/>
    <w:basedOn w:val="12"/>
    <w:uiPriority w:val="0"/>
    <w:pPr>
      <w:widowControl w:val="0"/>
      <w:jc w:val="both"/>
    </w:pPr>
    <w:tblPr/>
    <w:tblStylePr w:type="firstRow">
      <w:rPr>
        <w:b/>
        <w:bCs/>
      </w:rPr>
      <w:tblPr/>
      <w:tcPr>
        <w:tcBorders>
          <w:left w:val="single" w:color="000000" w:sz="12" w:space="0"/>
          <w:tl2br w:val="nil"/>
          <w:tr2bl w:val="nil"/>
        </w:tcBorders>
      </w:tcPr>
    </w:tblStylePr>
    <w:tblStylePr w:type="lastRow">
      <w:rPr>
        <w:b/>
        <w:bCs/>
        <w:color w:val="auto"/>
      </w:rPr>
      <w:tblPr/>
      <w:tcPr>
        <w:tcBorders>
          <w:top w:val="single" w:color="000000" w:sz="6" w:space="0"/>
          <w:tl2br w:val="nil"/>
          <w:tr2bl w:val="nil"/>
        </w:tcBorders>
      </w:tcPr>
    </w:tblStylePr>
    <w:tblStylePr w:type="firstCol">
      <w:rPr>
        <w:b/>
        <w:bCs/>
      </w:rPr>
      <w:tblPr/>
      <w:tcPr>
        <w:tcBorders>
          <w:right w:val="single" w:color="000000" w:sz="12" w:space="0"/>
          <w:tl2br w:val="nil"/>
          <w:tr2bl w:val="nil"/>
        </w:tcBorders>
      </w:tcPr>
    </w:tblStylePr>
    <w:tblStylePr w:type="lastCol">
      <w:rPr>
        <w:b/>
        <w:bCs/>
      </w:rPr>
      <w:tblPr/>
      <w:tcPr>
        <w:tcBorders>
          <w:bottom w:val="single" w:color="000000" w:sz="6" w:space="0"/>
          <w:tl2br w:val="nil"/>
          <w:tr2bl w:val="nil"/>
        </w:tcBorders>
      </w:tcPr>
    </w:tblStylePr>
    <w:tblStylePr w:type="neCell">
      <w:rPr>
        <w:b/>
        <w:bCs/>
      </w:rPr>
      <w:tblPr/>
      <w:tcPr>
        <w:tcBorders>
          <w:bottom w:val="nil"/>
          <w:tl2br w:val="nil"/>
          <w:tr2bl w:val="nil"/>
        </w:tcBorders>
      </w:tcPr>
    </w:tblStylePr>
    <w:tblStylePr w:type="swCell">
      <w:rPr>
        <w:b/>
        <w:bCs/>
      </w:rPr>
      <w:tblPr/>
      <w:tcPr>
        <w:tcBorders>
          <w:top w:val="nil"/>
          <w:tl2br w:val="nil"/>
          <w:tr2bl w:val="nil"/>
        </w:tcBorders>
      </w:tcPr>
    </w:tblStylePr>
  </w:style>
  <w:style w:type="table" w:styleId="133">
    <w:name w:val="Table Simple 3"/>
    <w:basedOn w:val="12"/>
    <w:uiPriority w:val="0"/>
    <w:pPr>
      <w:widowControl w:val="0"/>
      <w:jc w:val="both"/>
    </w:p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il"/>
          <w:tr2bl w:val="nil"/>
        </w:tcBorders>
        <w:shd w:val="solid" w:color="000000" w:fill="FFFFFF"/>
      </w:tcPr>
    </w:tblStylePr>
  </w:style>
  <w:style w:type="table" w:styleId="134">
    <w:name w:val="Table Subtle 1"/>
    <w:basedOn w:val="12"/>
    <w:uiPriority w:val="0"/>
    <w:pPr>
      <w:widowControl w:val="0"/>
      <w:jc w:val="both"/>
    </w:pPr>
    <w:tblPr>
      <w:tblStyleRowBandSize w:val="1"/>
    </w:tblPr>
    <w:tblStylePr w:type="firstRow">
      <w:tblPr/>
      <w:tcPr>
        <w:tcBorders>
          <w:top w:val="single" w:color="000000" w:sz="6" w:space="0"/>
          <w:left w:val="single" w:color="000000" w:sz="12" w:space="0"/>
          <w:tl2br w:val="nil"/>
          <w:tr2bl w:val="nil"/>
        </w:tcBorders>
      </w:tcPr>
    </w:tblStylePr>
    <w:tblStylePr w:type="lastRow">
      <w:tblPr/>
      <w:tcPr>
        <w:tcBorders>
          <w:top w:val="single" w:color="000000" w:sz="12" w:space="0"/>
          <w:tl2br w:val="nil"/>
          <w:tr2bl w:val="nil"/>
        </w:tcBorders>
        <w:shd w:val="pct25" w:color="800080" w:fill="FFFFFF"/>
      </w:tcPr>
    </w:tblStylePr>
    <w:tblStylePr w:type="firstCol">
      <w:tblPr/>
      <w:tcPr>
        <w:tcBorders>
          <w:right w:val="single" w:color="000000" w:sz="12" w:space="0"/>
          <w:tl2br w:val="nil"/>
          <w:tr2bl w:val="nil"/>
        </w:tcBorders>
      </w:tcPr>
    </w:tblStylePr>
    <w:tblStylePr w:type="lastCol">
      <w:tblPr/>
      <w:tcPr>
        <w:tcBorders>
          <w:bottom w:val="single" w:color="000000" w:sz="12" w:space="0"/>
          <w:tl2br w:val="nil"/>
          <w:tr2bl w:val="nil"/>
        </w:tcBorders>
      </w:tcPr>
    </w:tblStylePr>
    <w:tblStylePr w:type="band1Horz">
      <w:tblPr/>
      <w:tcPr>
        <w:tcBorders>
          <w:left w:val="single" w:color="000000" w:sz="6"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5">
    <w:name w:val="Table Subtle 2"/>
    <w:basedOn w:val="12"/>
    <w:uiPriority w:val="0"/>
    <w:pPr>
      <w:widowControl w:val="0"/>
      <w:jc w:val="both"/>
    </w:pPr>
    <w:tblPr>
      <w:tblBorders>
        <w:left w:val="single" w:color="000000" w:sz="6" w:space="0"/>
        <w:right w:val="single" w:color="000000" w:sz="6" w:space="0"/>
      </w:tblBorders>
    </w:tblPr>
    <w:tblStylePr w:type="firstRow">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firstCol">
      <w:tblPr/>
      <w:tcPr>
        <w:tcBorders>
          <w:right w:val="single" w:color="000000" w:sz="12" w:space="0"/>
          <w:tl2br w:val="nil"/>
          <w:tr2bl w:val="nil"/>
        </w:tcBorders>
        <w:shd w:val="pct25" w:color="008000" w:fill="FFFFFF"/>
      </w:tcPr>
    </w:tblStylePr>
    <w:tblStylePr w:type="lastCol">
      <w:tblPr/>
      <w:tcPr>
        <w:tcBorders>
          <w:bottom w:val="single" w:color="000000" w:sz="12"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6">
    <w:name w:val="Table Theme"/>
    <w:basedOn w:val="12"/>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37">
    <w:name w:val="Table Web 1"/>
    <w:basedOn w:val="12"/>
    <w:uiPriority w:val="0"/>
    <w:pPr>
      <w:widowControl w:val="0"/>
      <w:jc w:val="both"/>
    </w:p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8">
    <w:name w:val="Table Web 2"/>
    <w:basedOn w:val="12"/>
    <w:uiPriority w:val="0"/>
    <w:pPr>
      <w:widowControl w:val="0"/>
      <w:jc w:val="both"/>
    </w:p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9">
    <w:name w:val="Table Web 3"/>
    <w:basedOn w:val="12"/>
    <w:uiPriority w:val="0"/>
    <w:pPr>
      <w:widowControl w:val="0"/>
      <w:jc w:val="both"/>
    </w:p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paragraph" w:styleId="140">
    <w:name w:val="Title"/>
    <w:basedOn w:val="1"/>
    <w:qFormat/>
    <w:uiPriority w:val="0"/>
    <w:pPr>
      <w:spacing w:before="240" w:after="60"/>
      <w:jc w:val="center"/>
      <w:outlineLvl w:val="0"/>
    </w:pPr>
    <w:rPr>
      <w:rFonts w:ascii="Arial" w:hAnsi="Arial" w:cs="Arial"/>
      <w:b/>
      <w:bCs/>
      <w:sz w:val="32"/>
      <w:szCs w:val="32"/>
    </w:rPr>
  </w:style>
  <w:style w:type="paragraph" w:styleId="141">
    <w:name w:val="toa heading"/>
    <w:basedOn w:val="1"/>
    <w:next w:val="1"/>
    <w:uiPriority w:val="0"/>
    <w:pPr>
      <w:spacing w:before="120"/>
    </w:pPr>
    <w:rPr>
      <w:rFonts w:ascii="Arial" w:hAnsi="Arial" w:cs="Arial"/>
      <w:sz w:val="24"/>
      <w:szCs w:val="24"/>
    </w:rPr>
  </w:style>
  <w:style w:type="paragraph" w:styleId="142">
    <w:name w:val="toc 1"/>
    <w:basedOn w:val="1"/>
    <w:next w:val="1"/>
    <w:uiPriority w:val="0"/>
  </w:style>
  <w:style w:type="paragraph" w:styleId="143">
    <w:name w:val="toc 2"/>
    <w:basedOn w:val="1"/>
    <w:next w:val="1"/>
    <w:uiPriority w:val="0"/>
    <w:pPr>
      <w:ind w:left="420" w:leftChars="200"/>
    </w:pPr>
  </w:style>
  <w:style w:type="paragraph" w:styleId="144">
    <w:name w:val="toc 3"/>
    <w:basedOn w:val="1"/>
    <w:next w:val="1"/>
    <w:uiPriority w:val="0"/>
    <w:pPr>
      <w:ind w:left="840" w:leftChars="400"/>
    </w:pPr>
  </w:style>
  <w:style w:type="paragraph" w:styleId="145">
    <w:name w:val="toc 4"/>
    <w:basedOn w:val="1"/>
    <w:next w:val="1"/>
    <w:uiPriority w:val="0"/>
    <w:pPr>
      <w:ind w:left="1260" w:leftChars="600"/>
    </w:pPr>
  </w:style>
  <w:style w:type="paragraph" w:styleId="146">
    <w:name w:val="toc 5"/>
    <w:basedOn w:val="1"/>
    <w:next w:val="1"/>
    <w:uiPriority w:val="0"/>
    <w:pPr>
      <w:ind w:left="1680" w:leftChars="800"/>
    </w:pPr>
  </w:style>
  <w:style w:type="paragraph" w:styleId="147">
    <w:name w:val="toc 6"/>
    <w:basedOn w:val="1"/>
    <w:next w:val="1"/>
    <w:uiPriority w:val="0"/>
    <w:pPr>
      <w:ind w:left="2100" w:leftChars="1000"/>
    </w:pPr>
  </w:style>
  <w:style w:type="paragraph" w:styleId="148">
    <w:name w:val="toc 7"/>
    <w:basedOn w:val="1"/>
    <w:next w:val="1"/>
    <w:uiPriority w:val="0"/>
    <w:pPr>
      <w:ind w:left="2520" w:leftChars="1200"/>
    </w:pPr>
  </w:style>
  <w:style w:type="paragraph" w:styleId="149">
    <w:name w:val="toc 8"/>
    <w:basedOn w:val="1"/>
    <w:next w:val="1"/>
    <w:uiPriority w:val="0"/>
    <w:pPr>
      <w:ind w:left="2940" w:leftChars="1400"/>
    </w:pPr>
  </w:style>
  <w:style w:type="paragraph" w:styleId="150">
    <w:name w:val="toc 9"/>
    <w:basedOn w:val="1"/>
    <w:next w:val="1"/>
    <w:uiPriority w:val="0"/>
    <w:pPr>
      <w:ind w:left="3360" w:leftChars="1600"/>
    </w:pPr>
  </w:style>
  <w:style w:type="table" w:styleId="151">
    <w:name w:val="Light Shading"/>
    <w:basedOn w:val="12"/>
    <w:uiPriority w:val="60"/>
    <w:rPr>
      <w:color w:val="000000"/>
    </w:rPr>
    <w:tblPr>
      <w:tblBorders>
        <w:top w:val="single" w:color="000000" w:sz="8" w:space="0"/>
        <w:bottom w:val="single" w:color="000000" w:sz="8" w:space="0"/>
      </w:tblBorders>
    </w:tblPr>
    <w:tblStylePr w:type="fir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la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C0C0C0"/>
      </w:tcPr>
    </w:tblStylePr>
    <w:tblStylePr w:type="band1Horz">
      <w:tblPr/>
      <w:tcPr>
        <w:tcBorders>
          <w:bottom w:val="nil"/>
          <w:right w:val="nil"/>
          <w:insideH w:val="nil"/>
          <w:insideV w:val="nil"/>
        </w:tcBorders>
        <w:shd w:val="clear" w:color="auto" w:fill="C0C0C0"/>
      </w:tcPr>
    </w:tblStylePr>
  </w:style>
  <w:style w:type="table" w:styleId="152">
    <w:name w:val="Light Shading Accent 1"/>
    <w:basedOn w:val="12"/>
    <w:uiPriority w:val="60"/>
    <w:rPr>
      <w:color w:val="365F91"/>
    </w:rPr>
    <w:tblPr>
      <w:tblBorders>
        <w:top w:val="single" w:color="4F81BD" w:sz="8" w:space="0"/>
        <w:bottom w:val="single" w:color="4F81BD" w:sz="8" w:space="0"/>
      </w:tblBorders>
    </w:tblPr>
    <w:tblStylePr w:type="fir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la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3DFEE"/>
      </w:tcPr>
    </w:tblStylePr>
    <w:tblStylePr w:type="band1Horz">
      <w:tblPr/>
      <w:tcPr>
        <w:tcBorders>
          <w:bottom w:val="nil"/>
          <w:right w:val="nil"/>
          <w:insideH w:val="nil"/>
          <w:insideV w:val="nil"/>
        </w:tcBorders>
        <w:shd w:val="clear" w:color="auto" w:fill="D3DFEE"/>
      </w:tcPr>
    </w:tblStylePr>
  </w:style>
  <w:style w:type="table" w:styleId="153">
    <w:name w:val="Light Shading Accent 2"/>
    <w:basedOn w:val="12"/>
    <w:uiPriority w:val="60"/>
    <w:rPr>
      <w:color w:val="943634"/>
    </w:rPr>
    <w:tblPr>
      <w:tblBorders>
        <w:top w:val="single" w:color="C0504D" w:sz="8" w:space="0"/>
        <w:bottom w:val="single" w:color="C0504D" w:sz="8" w:space="0"/>
      </w:tblBorders>
    </w:tblPr>
    <w:tblStylePr w:type="fir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la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FD3D2"/>
      </w:tcPr>
    </w:tblStylePr>
    <w:tblStylePr w:type="band1Horz">
      <w:tblPr/>
      <w:tcPr>
        <w:tcBorders>
          <w:bottom w:val="nil"/>
          <w:right w:val="nil"/>
          <w:insideH w:val="nil"/>
          <w:insideV w:val="nil"/>
        </w:tcBorders>
        <w:shd w:val="clear" w:color="auto" w:fill="EFD3D2"/>
      </w:tcPr>
    </w:tblStylePr>
  </w:style>
  <w:style w:type="table" w:styleId="154">
    <w:name w:val="Light Shading Accent 3"/>
    <w:basedOn w:val="12"/>
    <w:uiPriority w:val="60"/>
    <w:rPr>
      <w:color w:val="76923C"/>
    </w:rPr>
    <w:tblPr>
      <w:tblBorders>
        <w:top w:val="single" w:color="9BBB59" w:sz="8" w:space="0"/>
        <w:bottom w:val="single" w:color="9BBB59" w:sz="8" w:space="0"/>
      </w:tblBorders>
    </w:tblPr>
    <w:tblStylePr w:type="fir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la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6EED5"/>
      </w:tcPr>
    </w:tblStylePr>
    <w:tblStylePr w:type="band1Horz">
      <w:tblPr/>
      <w:tcPr>
        <w:tcBorders>
          <w:bottom w:val="nil"/>
          <w:right w:val="nil"/>
          <w:insideH w:val="nil"/>
          <w:insideV w:val="nil"/>
        </w:tcBorders>
        <w:shd w:val="clear" w:color="auto" w:fill="E6EED5"/>
      </w:tcPr>
    </w:tblStylePr>
  </w:style>
  <w:style w:type="table" w:styleId="155">
    <w:name w:val="Light Shading Accent 4"/>
    <w:basedOn w:val="12"/>
    <w:uiPriority w:val="60"/>
    <w:rPr>
      <w:color w:val="5F497A"/>
    </w:rPr>
    <w:tblPr>
      <w:tblBorders>
        <w:top w:val="single" w:color="8064A2" w:sz="8" w:space="0"/>
        <w:bottom w:val="single" w:color="8064A2" w:sz="8" w:space="0"/>
      </w:tblBorders>
    </w:tblPr>
    <w:tblStylePr w:type="fir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la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FD8E8"/>
      </w:tcPr>
    </w:tblStylePr>
    <w:tblStylePr w:type="band1Horz">
      <w:tblPr/>
      <w:tcPr>
        <w:tcBorders>
          <w:bottom w:val="nil"/>
          <w:right w:val="nil"/>
          <w:insideH w:val="nil"/>
          <w:insideV w:val="nil"/>
        </w:tcBorders>
        <w:shd w:val="clear" w:color="auto" w:fill="DFD8E8"/>
      </w:tcPr>
    </w:tblStylePr>
  </w:style>
  <w:style w:type="table" w:styleId="156">
    <w:name w:val="Light Shading Accent 5"/>
    <w:basedOn w:val="12"/>
    <w:uiPriority w:val="60"/>
    <w:rPr>
      <w:color w:val="31849B"/>
    </w:rPr>
    <w:tblPr>
      <w:tblBorders>
        <w:top w:val="single" w:color="4BACC6" w:sz="8" w:space="0"/>
        <w:bottom w:val="single" w:color="4BACC6" w:sz="8" w:space="0"/>
      </w:tblBorders>
    </w:tblPr>
    <w:tblStylePr w:type="fir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la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2EAF1"/>
      </w:tcPr>
    </w:tblStylePr>
    <w:tblStylePr w:type="band1Horz">
      <w:tblPr/>
      <w:tcPr>
        <w:tcBorders>
          <w:bottom w:val="nil"/>
          <w:right w:val="nil"/>
          <w:insideH w:val="nil"/>
          <w:insideV w:val="nil"/>
        </w:tcBorders>
        <w:shd w:val="clear" w:color="auto" w:fill="D2EAF1"/>
      </w:tcPr>
    </w:tblStylePr>
  </w:style>
  <w:style w:type="table" w:styleId="157">
    <w:name w:val="Light Shading Accent 6"/>
    <w:basedOn w:val="12"/>
    <w:uiPriority w:val="60"/>
    <w:rPr>
      <w:color w:val="E36C0A"/>
    </w:rPr>
    <w:tblPr>
      <w:tblBorders>
        <w:top w:val="single" w:color="F79646" w:sz="8" w:space="0"/>
        <w:bottom w:val="single" w:color="F79646" w:sz="8" w:space="0"/>
      </w:tblBorders>
    </w:tblPr>
    <w:tblStylePr w:type="fir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la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FDE4D0"/>
      </w:tcPr>
    </w:tblStylePr>
    <w:tblStylePr w:type="band1Horz">
      <w:tblPr/>
      <w:tcPr>
        <w:tcBorders>
          <w:bottom w:val="nil"/>
          <w:right w:val="nil"/>
          <w:insideH w:val="nil"/>
          <w:insideV w:val="nil"/>
        </w:tcBorders>
        <w:shd w:val="clear" w:color="auto" w:fill="FDE4D0"/>
      </w:tcPr>
    </w:tblStylePr>
  </w:style>
  <w:style w:type="table" w:styleId="158">
    <w:name w:val="Light List"/>
    <w:basedOn w:val="12"/>
    <w:uiPriority w:val="61"/>
    <w:tblPr>
      <w:tblBorders>
        <w:top w:val="single" w:color="000000" w:sz="8" w:space="0"/>
        <w:left w:val="single" w:color="000000" w:sz="8" w:space="0"/>
        <w:bottom w:val="single" w:color="000000" w:sz="8" w:space="0"/>
        <w:right w:val="single" w:color="000000" w:sz="8" w:space="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color="000000" w:sz="6" w:space="0"/>
          <w:left w:val="single" w:color="000000" w:sz="8" w:space="0"/>
          <w:bottom w:val="single" w:color="000000" w:sz="8" w:space="0"/>
          <w:right w:val="single" w:color="000000" w:sz="8" w:space="0"/>
        </w:tcBorders>
      </w:tcPr>
    </w:tblStylePr>
    <w:tblStylePr w:type="firstCol">
      <w:rPr>
        <w:b/>
        <w:bCs/>
      </w:rPr>
    </w:tblStylePr>
    <w:tblStylePr w:type="lastCol">
      <w:rPr>
        <w:b/>
        <w:bCs/>
      </w:rPr>
    </w:tblStylePr>
    <w:tblStylePr w:type="band1Vert">
      <w:tblPr/>
      <w:tcPr>
        <w:tcBorders>
          <w:top w:val="single" w:color="000000" w:sz="8" w:space="0"/>
          <w:left w:val="single" w:color="000000" w:sz="8" w:space="0"/>
          <w:bottom w:val="single" w:color="000000" w:sz="8" w:space="0"/>
          <w:right w:val="single" w:color="000000" w:sz="8" w:space="0"/>
        </w:tcBorders>
      </w:tcPr>
    </w:tblStylePr>
    <w:tblStylePr w:type="band1Horz">
      <w:tblPr/>
      <w:tcPr>
        <w:tcBorders>
          <w:top w:val="single" w:color="000000" w:sz="8" w:space="0"/>
          <w:left w:val="single" w:color="000000" w:sz="8" w:space="0"/>
          <w:bottom w:val="single" w:color="000000" w:sz="8" w:space="0"/>
          <w:right w:val="single" w:color="000000" w:sz="8" w:space="0"/>
        </w:tcBorders>
      </w:tcPr>
    </w:tblStylePr>
  </w:style>
  <w:style w:type="table" w:styleId="159">
    <w:name w:val="Light List Accent 1"/>
    <w:basedOn w:val="12"/>
    <w:uiPriority w:val="61"/>
    <w:tblPr>
      <w:tblBorders>
        <w:top w:val="single" w:color="4F81BD" w:sz="8" w:space="0"/>
        <w:left w:val="single" w:color="4F81BD" w:sz="8" w:space="0"/>
        <w:bottom w:val="single" w:color="4F81BD" w:sz="8" w:space="0"/>
        <w:right w:val="single" w:color="4F81BD" w:sz="8" w:space="0"/>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color="4F81BD" w:sz="6" w:space="0"/>
          <w:left w:val="single" w:color="4F81BD" w:sz="8" w:space="0"/>
          <w:bottom w:val="single" w:color="4F81BD" w:sz="8" w:space="0"/>
          <w:right w:val="single" w:color="4F81BD" w:sz="8" w:space="0"/>
        </w:tcBorders>
      </w:tcPr>
    </w:tblStylePr>
    <w:tblStylePr w:type="firstCol">
      <w:rPr>
        <w:b/>
        <w:bCs/>
      </w:rPr>
    </w:tblStylePr>
    <w:tblStylePr w:type="lastCol">
      <w:rPr>
        <w:b/>
        <w:bCs/>
      </w:rPr>
    </w:tblStylePr>
    <w:tblStylePr w:type="band1Vert">
      <w:tblPr/>
      <w:tcPr>
        <w:tcBorders>
          <w:top w:val="single" w:color="4F81BD" w:sz="8" w:space="0"/>
          <w:left w:val="single" w:color="4F81BD" w:sz="8" w:space="0"/>
          <w:bottom w:val="single" w:color="4F81BD" w:sz="8" w:space="0"/>
          <w:right w:val="single" w:color="4F81BD" w:sz="8" w:space="0"/>
        </w:tcBorders>
      </w:tcPr>
    </w:tblStylePr>
    <w:tblStylePr w:type="band1Horz">
      <w:tblPr/>
      <w:tcPr>
        <w:tcBorders>
          <w:top w:val="single" w:color="4F81BD" w:sz="8" w:space="0"/>
          <w:left w:val="single" w:color="4F81BD" w:sz="8" w:space="0"/>
          <w:bottom w:val="single" w:color="4F81BD" w:sz="8" w:space="0"/>
          <w:right w:val="single" w:color="4F81BD" w:sz="8" w:space="0"/>
        </w:tcBorders>
      </w:tcPr>
    </w:tblStylePr>
  </w:style>
  <w:style w:type="table" w:styleId="160">
    <w:name w:val="Light List Accent 2"/>
    <w:basedOn w:val="12"/>
    <w:uiPriority w:val="61"/>
    <w:tblPr>
      <w:tblBorders>
        <w:top w:val="single" w:color="C0504D" w:sz="8" w:space="0"/>
        <w:left w:val="single" w:color="C0504D" w:sz="8" w:space="0"/>
        <w:bottom w:val="single" w:color="C0504D" w:sz="8" w:space="0"/>
        <w:right w:val="single" w:color="C0504D" w:sz="8" w:space="0"/>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color="C0504D" w:sz="6" w:space="0"/>
          <w:left w:val="single" w:color="C0504D" w:sz="8" w:space="0"/>
          <w:bottom w:val="single" w:color="C0504D" w:sz="8" w:space="0"/>
          <w:right w:val="single" w:color="C0504D" w:sz="8" w:space="0"/>
        </w:tcBorders>
      </w:tcPr>
    </w:tblStylePr>
    <w:tblStylePr w:type="firstCol">
      <w:rPr>
        <w:b/>
        <w:bCs/>
      </w:rPr>
    </w:tblStylePr>
    <w:tblStylePr w:type="lastCol">
      <w:rPr>
        <w:b/>
        <w:bCs/>
      </w:rPr>
    </w:tblStylePr>
    <w:tblStylePr w:type="band1Vert">
      <w:tblPr/>
      <w:tcPr>
        <w:tcBorders>
          <w:top w:val="single" w:color="C0504D" w:sz="8" w:space="0"/>
          <w:left w:val="single" w:color="C0504D" w:sz="8" w:space="0"/>
          <w:bottom w:val="single" w:color="C0504D" w:sz="8" w:space="0"/>
          <w:right w:val="single" w:color="C0504D" w:sz="8" w:space="0"/>
        </w:tcBorders>
      </w:tcPr>
    </w:tblStylePr>
    <w:tblStylePr w:type="band1Horz">
      <w:tblPr/>
      <w:tcPr>
        <w:tcBorders>
          <w:top w:val="single" w:color="C0504D" w:sz="8" w:space="0"/>
          <w:left w:val="single" w:color="C0504D" w:sz="8" w:space="0"/>
          <w:bottom w:val="single" w:color="C0504D" w:sz="8" w:space="0"/>
          <w:right w:val="single" w:color="C0504D" w:sz="8" w:space="0"/>
        </w:tcBorders>
      </w:tcPr>
    </w:tblStylePr>
  </w:style>
  <w:style w:type="table" w:styleId="161">
    <w:name w:val="Light List Accent 3"/>
    <w:basedOn w:val="12"/>
    <w:uiPriority w:val="61"/>
    <w:tblPr>
      <w:tblBorders>
        <w:top w:val="single" w:color="9BBB59" w:sz="8" w:space="0"/>
        <w:left w:val="single" w:color="9BBB59" w:sz="8" w:space="0"/>
        <w:bottom w:val="single" w:color="9BBB59" w:sz="8" w:space="0"/>
        <w:right w:val="single" w:color="9BBB59" w:sz="8" w:space="0"/>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color="9BBB59" w:sz="6" w:space="0"/>
          <w:left w:val="single" w:color="9BBB59" w:sz="8" w:space="0"/>
          <w:bottom w:val="single" w:color="9BBB59" w:sz="8" w:space="0"/>
          <w:right w:val="single" w:color="9BBB59" w:sz="8" w:space="0"/>
        </w:tcBorders>
      </w:tcPr>
    </w:tblStylePr>
    <w:tblStylePr w:type="firstCol">
      <w:rPr>
        <w:b/>
        <w:bCs/>
      </w:rPr>
    </w:tblStylePr>
    <w:tblStylePr w:type="lastCol">
      <w:rPr>
        <w:b/>
        <w:bCs/>
      </w:rPr>
    </w:tblStylePr>
    <w:tblStylePr w:type="band1Vert">
      <w:tblPr/>
      <w:tcPr>
        <w:tcBorders>
          <w:top w:val="single" w:color="9BBB59" w:sz="8" w:space="0"/>
          <w:left w:val="single" w:color="9BBB59" w:sz="8" w:space="0"/>
          <w:bottom w:val="single" w:color="9BBB59" w:sz="8" w:space="0"/>
          <w:right w:val="single" w:color="9BBB59" w:sz="8" w:space="0"/>
        </w:tcBorders>
      </w:tcPr>
    </w:tblStylePr>
    <w:tblStylePr w:type="band1Horz">
      <w:tblPr/>
      <w:tcPr>
        <w:tcBorders>
          <w:top w:val="single" w:color="9BBB59" w:sz="8" w:space="0"/>
          <w:left w:val="single" w:color="9BBB59" w:sz="8" w:space="0"/>
          <w:bottom w:val="single" w:color="9BBB59" w:sz="8" w:space="0"/>
          <w:right w:val="single" w:color="9BBB59" w:sz="8" w:space="0"/>
        </w:tcBorders>
      </w:tcPr>
    </w:tblStylePr>
  </w:style>
  <w:style w:type="table" w:styleId="162">
    <w:name w:val="Light List Accent 4"/>
    <w:basedOn w:val="12"/>
    <w:uiPriority w:val="61"/>
    <w:tblPr>
      <w:tblBorders>
        <w:top w:val="single" w:color="8064A2" w:sz="8" w:space="0"/>
        <w:left w:val="single" w:color="8064A2" w:sz="8" w:space="0"/>
        <w:bottom w:val="single" w:color="8064A2" w:sz="8" w:space="0"/>
        <w:right w:val="single" w:color="8064A2" w:sz="8" w:space="0"/>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color="8064A2" w:sz="6" w:space="0"/>
          <w:left w:val="single" w:color="8064A2" w:sz="8" w:space="0"/>
          <w:bottom w:val="single" w:color="8064A2" w:sz="8" w:space="0"/>
          <w:right w:val="single" w:color="8064A2" w:sz="8" w:space="0"/>
        </w:tcBorders>
      </w:tcPr>
    </w:tblStylePr>
    <w:tblStylePr w:type="firstCol">
      <w:rPr>
        <w:b/>
        <w:bCs/>
      </w:rPr>
    </w:tblStylePr>
    <w:tblStylePr w:type="lastCol">
      <w:rPr>
        <w:b/>
        <w:bCs/>
      </w:rPr>
    </w:tblStylePr>
    <w:tblStylePr w:type="band1Vert">
      <w:tblPr/>
      <w:tcPr>
        <w:tcBorders>
          <w:top w:val="single" w:color="8064A2" w:sz="8" w:space="0"/>
          <w:left w:val="single" w:color="8064A2" w:sz="8" w:space="0"/>
          <w:bottom w:val="single" w:color="8064A2" w:sz="8" w:space="0"/>
          <w:right w:val="single" w:color="8064A2" w:sz="8" w:space="0"/>
        </w:tcBorders>
      </w:tcPr>
    </w:tblStylePr>
    <w:tblStylePr w:type="band1Horz">
      <w:tblPr/>
      <w:tcPr>
        <w:tcBorders>
          <w:top w:val="single" w:color="8064A2" w:sz="8" w:space="0"/>
          <w:left w:val="single" w:color="8064A2" w:sz="8" w:space="0"/>
          <w:bottom w:val="single" w:color="8064A2" w:sz="8" w:space="0"/>
          <w:right w:val="single" w:color="8064A2" w:sz="8" w:space="0"/>
        </w:tcBorders>
      </w:tcPr>
    </w:tblStylePr>
  </w:style>
  <w:style w:type="table" w:styleId="163">
    <w:name w:val="Light List Accent 5"/>
    <w:basedOn w:val="12"/>
    <w:uiPriority w:val="61"/>
    <w:tblPr>
      <w:tblBorders>
        <w:top w:val="single" w:color="4BACC6" w:sz="8" w:space="0"/>
        <w:left w:val="single" w:color="4BACC6" w:sz="8" w:space="0"/>
        <w:bottom w:val="single" w:color="4BACC6" w:sz="8" w:space="0"/>
        <w:right w:val="single" w:color="4BACC6" w:sz="8" w:space="0"/>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color="4BACC6" w:sz="6" w:space="0"/>
          <w:left w:val="single" w:color="4BACC6" w:sz="8" w:space="0"/>
          <w:bottom w:val="single" w:color="4BACC6" w:sz="8" w:space="0"/>
          <w:right w:val="single" w:color="4BACC6" w:sz="8" w:space="0"/>
        </w:tcBorders>
      </w:tcPr>
    </w:tblStylePr>
    <w:tblStylePr w:type="firstCol">
      <w:rPr>
        <w:b/>
        <w:bCs/>
      </w:rPr>
    </w:tblStylePr>
    <w:tblStylePr w:type="lastCol">
      <w:rPr>
        <w:b/>
        <w:bCs/>
      </w:rPr>
    </w:tblStylePr>
    <w:tblStylePr w:type="band1Vert">
      <w:tblPr/>
      <w:tcPr>
        <w:tcBorders>
          <w:top w:val="single" w:color="4BACC6" w:sz="8" w:space="0"/>
          <w:left w:val="single" w:color="4BACC6" w:sz="8" w:space="0"/>
          <w:bottom w:val="single" w:color="4BACC6" w:sz="8" w:space="0"/>
          <w:right w:val="single" w:color="4BACC6" w:sz="8" w:space="0"/>
        </w:tcBorders>
      </w:tcPr>
    </w:tblStylePr>
    <w:tblStylePr w:type="band1Horz">
      <w:tblPr/>
      <w:tcPr>
        <w:tcBorders>
          <w:top w:val="single" w:color="4BACC6" w:sz="8" w:space="0"/>
          <w:left w:val="single" w:color="4BACC6" w:sz="8" w:space="0"/>
          <w:bottom w:val="single" w:color="4BACC6" w:sz="8" w:space="0"/>
          <w:right w:val="single" w:color="4BACC6" w:sz="8" w:space="0"/>
        </w:tcBorders>
      </w:tcPr>
    </w:tblStylePr>
  </w:style>
  <w:style w:type="table" w:styleId="164">
    <w:name w:val="Light List Accent 6"/>
    <w:basedOn w:val="12"/>
    <w:uiPriority w:val="61"/>
    <w:tblPr>
      <w:tblBorders>
        <w:top w:val="single" w:color="F79646" w:sz="8" w:space="0"/>
        <w:left w:val="single" w:color="F79646" w:sz="8" w:space="0"/>
        <w:bottom w:val="single" w:color="F79646" w:sz="8" w:space="0"/>
        <w:right w:val="single" w:color="F79646" w:sz="8" w:space="0"/>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color="F79646" w:sz="6" w:space="0"/>
          <w:left w:val="single" w:color="F79646" w:sz="8" w:space="0"/>
          <w:bottom w:val="single" w:color="F79646" w:sz="8" w:space="0"/>
          <w:right w:val="single" w:color="F79646" w:sz="8" w:space="0"/>
        </w:tcBorders>
      </w:tcPr>
    </w:tblStylePr>
    <w:tblStylePr w:type="firstCol">
      <w:rPr>
        <w:b/>
        <w:bCs/>
      </w:rPr>
    </w:tblStylePr>
    <w:tblStylePr w:type="lastCol">
      <w:rPr>
        <w:b/>
        <w:bCs/>
      </w:rPr>
    </w:tblStylePr>
    <w:tblStylePr w:type="band1Vert">
      <w:tblPr/>
      <w:tcPr>
        <w:tcBorders>
          <w:top w:val="single" w:color="F79646" w:sz="8" w:space="0"/>
          <w:left w:val="single" w:color="F79646" w:sz="8" w:space="0"/>
          <w:bottom w:val="single" w:color="F79646" w:sz="8" w:space="0"/>
          <w:right w:val="single" w:color="F79646" w:sz="8" w:space="0"/>
        </w:tcBorders>
      </w:tcPr>
    </w:tblStylePr>
    <w:tblStylePr w:type="band1Horz">
      <w:tblPr/>
      <w:tcPr>
        <w:tcBorders>
          <w:top w:val="single" w:color="F79646" w:sz="8" w:space="0"/>
          <w:left w:val="single" w:color="F79646" w:sz="8" w:space="0"/>
          <w:bottom w:val="single" w:color="F79646" w:sz="8" w:space="0"/>
          <w:right w:val="single" w:color="F79646" w:sz="8" w:space="0"/>
        </w:tcBorders>
      </w:tcPr>
    </w:tblStylePr>
  </w:style>
  <w:style w:type="table" w:styleId="165">
    <w:name w:val="Light Grid"/>
    <w:basedOn w:val="12"/>
    <w:uiPriority w:val="62"/>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blStylePr w:type="firstRow">
      <w:pPr>
        <w:spacing w:before="0" w:after="0" w:line="240" w:lineRule="auto"/>
      </w:pPr>
      <w:rPr>
        <w:rFonts w:cs="Times New Roman"/>
        <w:b/>
        <w:bCs/>
      </w:rPr>
      <w:tblPr/>
      <w:tcPr>
        <w:tcBorders>
          <w:top w:val="single" w:color="000000" w:sz="8" w:space="0"/>
          <w:left w:val="single" w:color="000000" w:sz="18" w:space="0"/>
          <w:bottom w:val="single" w:color="000000" w:sz="8" w:space="0"/>
          <w:right w:val="single" w:color="000000" w:sz="8" w:space="0"/>
          <w:insideH w:val="nil"/>
          <w:insideV w:val="single" w:sz="8" w:space="0"/>
        </w:tcBorders>
      </w:tcPr>
    </w:tblStylePr>
    <w:tblStylePr w:type="lastRow">
      <w:pPr>
        <w:spacing w:before="0" w:after="0" w:line="240" w:lineRule="auto"/>
      </w:pPr>
      <w:rPr>
        <w:rFonts w:cs="Times New Roman"/>
        <w:b/>
        <w:bCs/>
      </w:rPr>
      <w:tblPr/>
      <w:tcPr>
        <w:tcBorders>
          <w:top w:val="double" w:color="000000" w:sz="6" w:space="0"/>
          <w:left w:val="single" w:color="000000" w:sz="8" w:space="0"/>
          <w:bottom w:val="single" w:color="000000" w:sz="8" w:space="0"/>
          <w:right w:val="single" w:color="000000"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000000" w:sz="8" w:space="0"/>
          <w:left w:val="single" w:color="000000" w:sz="8" w:space="0"/>
          <w:bottom w:val="single" w:color="000000" w:sz="8" w:space="0"/>
          <w:right w:val="single" w:color="000000" w:sz="8" w:space="0"/>
        </w:tcBorders>
      </w:tcPr>
    </w:tblStylePr>
    <w:tblStylePr w:type="band1Vert">
      <w:tblPr/>
      <w:tcPr>
        <w:tcBorders>
          <w:top w:val="single" w:color="000000" w:sz="8" w:space="0"/>
          <w:left w:val="single" w:color="000000" w:sz="8" w:space="0"/>
          <w:bottom w:val="single" w:color="000000" w:sz="8" w:space="0"/>
          <w:right w:val="single" w:color="000000" w:sz="8" w:space="0"/>
        </w:tcBorders>
        <w:shd w:val="clear" w:color="auto" w:fill="C0C0C0"/>
      </w:tcPr>
    </w:tblStylePr>
    <w:tblStylePr w:type="band1Horz">
      <w:tblPr/>
      <w:tcPr>
        <w:tcBorders>
          <w:top w:val="single" w:color="000000" w:sz="8" w:space="0"/>
          <w:left w:val="single" w:color="000000" w:sz="8" w:space="0"/>
          <w:bottom w:val="single" w:color="000000" w:sz="8" w:space="0"/>
          <w:right w:val="single" w:color="000000" w:sz="8" w:space="0"/>
          <w:insideV w:val="single" w:sz="8" w:space="0"/>
        </w:tcBorders>
        <w:shd w:val="clear" w:color="auto" w:fill="C0C0C0"/>
      </w:tcPr>
    </w:tblStylePr>
    <w:tblStylePr w:type="band2Horz">
      <w:tblPr/>
      <w:tcPr>
        <w:tcBorders>
          <w:top w:val="single" w:color="000000" w:sz="8" w:space="0"/>
          <w:left w:val="single" w:color="000000" w:sz="8" w:space="0"/>
          <w:bottom w:val="single" w:color="000000" w:sz="8" w:space="0"/>
          <w:right w:val="single" w:color="000000" w:sz="8" w:space="0"/>
          <w:insideV w:val="single" w:sz="8" w:space="0"/>
        </w:tcBorders>
      </w:tcPr>
    </w:tblStylePr>
  </w:style>
  <w:style w:type="table" w:styleId="166">
    <w:name w:val="Light Grid Accent 1"/>
    <w:basedOn w:val="12"/>
    <w:uiPriority w:val="62"/>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blStylePr w:type="firstRow">
      <w:pPr>
        <w:spacing w:before="0" w:after="0" w:line="240" w:lineRule="auto"/>
      </w:pPr>
      <w:rPr>
        <w:rFonts w:cs="Times New Roman"/>
        <w:b/>
        <w:bCs/>
      </w:rPr>
      <w:tblPr/>
      <w:tcPr>
        <w:tcBorders>
          <w:top w:val="single" w:color="4F81BD" w:sz="8" w:space="0"/>
          <w:left w:val="single" w:color="4F81BD" w:sz="18" w:space="0"/>
          <w:bottom w:val="single" w:color="4F81BD" w:sz="8" w:space="0"/>
          <w:right w:val="single" w:color="4F81BD" w:sz="8" w:space="0"/>
          <w:insideH w:val="nil"/>
          <w:insideV w:val="single" w:sz="8" w:space="0"/>
        </w:tcBorders>
      </w:tcPr>
    </w:tblStylePr>
    <w:tblStylePr w:type="lastRow">
      <w:pPr>
        <w:spacing w:before="0" w:after="0" w:line="240" w:lineRule="auto"/>
      </w:pPr>
      <w:rPr>
        <w:rFonts w:cs="Times New Roman"/>
        <w:b/>
        <w:bCs/>
      </w:rPr>
      <w:tblPr/>
      <w:tcPr>
        <w:tcBorders>
          <w:top w:val="double" w:color="4F81BD" w:sz="6" w:space="0"/>
          <w:left w:val="single" w:color="4F81BD" w:sz="8" w:space="0"/>
          <w:bottom w:val="single" w:color="4F81BD" w:sz="8" w:space="0"/>
          <w:right w:val="single" w:color="4F81B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F81BD" w:sz="8" w:space="0"/>
          <w:left w:val="single" w:color="4F81BD" w:sz="8" w:space="0"/>
          <w:bottom w:val="single" w:color="4F81BD" w:sz="8" w:space="0"/>
          <w:right w:val="single" w:color="4F81BD" w:sz="8" w:space="0"/>
        </w:tcBorders>
      </w:tcPr>
    </w:tblStylePr>
    <w:tblStylePr w:type="band1Vert">
      <w:tblPr/>
      <w:tcPr>
        <w:tcBorders>
          <w:top w:val="single" w:color="4F81BD" w:sz="8" w:space="0"/>
          <w:left w:val="single" w:color="4F81BD" w:sz="8" w:space="0"/>
          <w:bottom w:val="single" w:color="4F81BD" w:sz="8" w:space="0"/>
          <w:right w:val="single" w:color="4F81BD" w:sz="8" w:space="0"/>
        </w:tcBorders>
        <w:shd w:val="clear" w:color="auto" w:fill="D3DFEE"/>
      </w:tcPr>
    </w:tblStylePr>
    <w:tblStylePr w:type="band1Horz">
      <w:tblPr/>
      <w:tcPr>
        <w:tcBorders>
          <w:top w:val="single" w:color="4F81BD" w:sz="8" w:space="0"/>
          <w:left w:val="single" w:color="4F81BD" w:sz="8" w:space="0"/>
          <w:bottom w:val="single" w:color="4F81BD" w:sz="8" w:space="0"/>
          <w:right w:val="single" w:color="4F81BD" w:sz="8" w:space="0"/>
          <w:insideV w:val="single" w:sz="8" w:space="0"/>
        </w:tcBorders>
        <w:shd w:val="clear" w:color="auto" w:fill="D3DFEE"/>
      </w:tcPr>
    </w:tblStylePr>
    <w:tblStylePr w:type="band2Horz">
      <w:tblPr/>
      <w:tcPr>
        <w:tcBorders>
          <w:top w:val="single" w:color="4F81BD" w:sz="8" w:space="0"/>
          <w:left w:val="single" w:color="4F81BD" w:sz="8" w:space="0"/>
          <w:bottom w:val="single" w:color="4F81BD" w:sz="8" w:space="0"/>
          <w:right w:val="single" w:color="4F81BD" w:sz="8" w:space="0"/>
          <w:insideV w:val="single" w:sz="8" w:space="0"/>
        </w:tcBorders>
      </w:tcPr>
    </w:tblStylePr>
  </w:style>
  <w:style w:type="table" w:styleId="167">
    <w:name w:val="Light Grid Accent 2"/>
    <w:basedOn w:val="12"/>
    <w:uiPriority w:val="62"/>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blStylePr w:type="firstRow">
      <w:pPr>
        <w:spacing w:before="0" w:after="0" w:line="240" w:lineRule="auto"/>
      </w:pPr>
      <w:rPr>
        <w:rFonts w:cs="Times New Roman"/>
        <w:b/>
        <w:bCs/>
      </w:rPr>
      <w:tblPr/>
      <w:tcPr>
        <w:tcBorders>
          <w:top w:val="single" w:color="C0504D" w:sz="8" w:space="0"/>
          <w:left w:val="single" w:color="C0504D" w:sz="18" w:space="0"/>
          <w:bottom w:val="single" w:color="C0504D" w:sz="8" w:space="0"/>
          <w:right w:val="single" w:color="C0504D" w:sz="8" w:space="0"/>
          <w:insideH w:val="nil"/>
          <w:insideV w:val="single" w:sz="8" w:space="0"/>
        </w:tcBorders>
      </w:tcPr>
    </w:tblStylePr>
    <w:tblStylePr w:type="lastRow">
      <w:pPr>
        <w:spacing w:before="0" w:after="0" w:line="240" w:lineRule="auto"/>
      </w:pPr>
      <w:rPr>
        <w:rFonts w:cs="Times New Roman"/>
        <w:b/>
        <w:bCs/>
      </w:rPr>
      <w:tblPr/>
      <w:tcPr>
        <w:tcBorders>
          <w:top w:val="double" w:color="C0504D" w:sz="6" w:space="0"/>
          <w:left w:val="single" w:color="C0504D" w:sz="8" w:space="0"/>
          <w:bottom w:val="single" w:color="C0504D" w:sz="8" w:space="0"/>
          <w:right w:val="single" w:color="C0504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C0504D" w:sz="8" w:space="0"/>
          <w:left w:val="single" w:color="C0504D" w:sz="8" w:space="0"/>
          <w:bottom w:val="single" w:color="C0504D" w:sz="8" w:space="0"/>
          <w:right w:val="single" w:color="C0504D" w:sz="8" w:space="0"/>
        </w:tcBorders>
      </w:tcPr>
    </w:tblStylePr>
    <w:tblStylePr w:type="band1Vert">
      <w:tblPr/>
      <w:tcPr>
        <w:tcBorders>
          <w:top w:val="single" w:color="C0504D" w:sz="8" w:space="0"/>
          <w:left w:val="single" w:color="C0504D" w:sz="8" w:space="0"/>
          <w:bottom w:val="single" w:color="C0504D" w:sz="8" w:space="0"/>
          <w:right w:val="single" w:color="C0504D" w:sz="8" w:space="0"/>
        </w:tcBorders>
        <w:shd w:val="clear" w:color="auto" w:fill="EFD3D2"/>
      </w:tcPr>
    </w:tblStylePr>
    <w:tblStylePr w:type="band1Horz">
      <w:tblPr/>
      <w:tcPr>
        <w:tcBorders>
          <w:top w:val="single" w:color="C0504D" w:sz="8" w:space="0"/>
          <w:left w:val="single" w:color="C0504D" w:sz="8" w:space="0"/>
          <w:bottom w:val="single" w:color="C0504D" w:sz="8" w:space="0"/>
          <w:right w:val="single" w:color="C0504D" w:sz="8" w:space="0"/>
          <w:insideV w:val="single" w:sz="8" w:space="0"/>
        </w:tcBorders>
        <w:shd w:val="clear" w:color="auto" w:fill="EFD3D2"/>
      </w:tcPr>
    </w:tblStylePr>
    <w:tblStylePr w:type="band2Horz">
      <w:tblPr/>
      <w:tcPr>
        <w:tcBorders>
          <w:top w:val="single" w:color="C0504D" w:sz="8" w:space="0"/>
          <w:left w:val="single" w:color="C0504D" w:sz="8" w:space="0"/>
          <w:bottom w:val="single" w:color="C0504D" w:sz="8" w:space="0"/>
          <w:right w:val="single" w:color="C0504D" w:sz="8" w:space="0"/>
          <w:insideV w:val="single" w:sz="8" w:space="0"/>
        </w:tcBorders>
      </w:tcPr>
    </w:tblStylePr>
  </w:style>
  <w:style w:type="table" w:styleId="168">
    <w:name w:val="Light Grid Accent 3"/>
    <w:basedOn w:val="12"/>
    <w:uiPriority w:val="62"/>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blStylePr w:type="firstRow">
      <w:pPr>
        <w:spacing w:before="0" w:after="0" w:line="240" w:lineRule="auto"/>
      </w:pPr>
      <w:rPr>
        <w:rFonts w:cs="Times New Roman"/>
        <w:b/>
        <w:bCs/>
      </w:rPr>
      <w:tblPr/>
      <w:tcPr>
        <w:tcBorders>
          <w:top w:val="single" w:color="9BBB59" w:sz="8" w:space="0"/>
          <w:left w:val="single" w:color="9BBB59" w:sz="18" w:space="0"/>
          <w:bottom w:val="single" w:color="9BBB59" w:sz="8" w:space="0"/>
          <w:right w:val="single" w:color="9BBB59" w:sz="8" w:space="0"/>
          <w:insideH w:val="nil"/>
          <w:insideV w:val="single" w:sz="8" w:space="0"/>
        </w:tcBorders>
      </w:tcPr>
    </w:tblStylePr>
    <w:tblStylePr w:type="lastRow">
      <w:pPr>
        <w:spacing w:before="0" w:after="0" w:line="240" w:lineRule="auto"/>
      </w:pPr>
      <w:rPr>
        <w:rFonts w:cs="Times New Roman"/>
        <w:b/>
        <w:bCs/>
      </w:rPr>
      <w:tblPr/>
      <w:tcPr>
        <w:tcBorders>
          <w:top w:val="double" w:color="9BBB59" w:sz="6" w:space="0"/>
          <w:left w:val="single" w:color="9BBB59" w:sz="8" w:space="0"/>
          <w:bottom w:val="single" w:color="9BBB59" w:sz="8" w:space="0"/>
          <w:right w:val="single" w:color="9BBB59"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9BBB59" w:sz="8" w:space="0"/>
          <w:left w:val="single" w:color="9BBB59" w:sz="8" w:space="0"/>
          <w:bottom w:val="single" w:color="9BBB59" w:sz="8" w:space="0"/>
          <w:right w:val="single" w:color="9BBB59" w:sz="8" w:space="0"/>
        </w:tcBorders>
      </w:tcPr>
    </w:tblStylePr>
    <w:tblStylePr w:type="band1Vert">
      <w:tblPr/>
      <w:tcPr>
        <w:tcBorders>
          <w:top w:val="single" w:color="9BBB59" w:sz="8" w:space="0"/>
          <w:left w:val="single" w:color="9BBB59" w:sz="8" w:space="0"/>
          <w:bottom w:val="single" w:color="9BBB59" w:sz="8" w:space="0"/>
          <w:right w:val="single" w:color="9BBB59" w:sz="8" w:space="0"/>
        </w:tcBorders>
        <w:shd w:val="clear" w:color="auto" w:fill="E6EED5"/>
      </w:tcPr>
    </w:tblStylePr>
    <w:tblStylePr w:type="band1Horz">
      <w:tblPr/>
      <w:tcPr>
        <w:tcBorders>
          <w:top w:val="single" w:color="9BBB59" w:sz="8" w:space="0"/>
          <w:left w:val="single" w:color="9BBB59" w:sz="8" w:space="0"/>
          <w:bottom w:val="single" w:color="9BBB59" w:sz="8" w:space="0"/>
          <w:right w:val="single" w:color="9BBB59" w:sz="8" w:space="0"/>
          <w:insideV w:val="single" w:sz="8" w:space="0"/>
        </w:tcBorders>
        <w:shd w:val="clear" w:color="auto" w:fill="E6EED5"/>
      </w:tcPr>
    </w:tblStylePr>
    <w:tblStylePr w:type="band2Horz">
      <w:tblPr/>
      <w:tcPr>
        <w:tcBorders>
          <w:top w:val="single" w:color="9BBB59" w:sz="8" w:space="0"/>
          <w:left w:val="single" w:color="9BBB59" w:sz="8" w:space="0"/>
          <w:bottom w:val="single" w:color="9BBB59" w:sz="8" w:space="0"/>
          <w:right w:val="single" w:color="9BBB59" w:sz="8" w:space="0"/>
          <w:insideV w:val="single" w:sz="8" w:space="0"/>
        </w:tcBorders>
      </w:tcPr>
    </w:tblStylePr>
  </w:style>
  <w:style w:type="table" w:styleId="169">
    <w:name w:val="Light Grid Accent 4"/>
    <w:basedOn w:val="12"/>
    <w:uiPriority w:val="62"/>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blStylePr w:type="firstRow">
      <w:pPr>
        <w:spacing w:before="0" w:after="0" w:line="240" w:lineRule="auto"/>
      </w:pPr>
      <w:rPr>
        <w:rFonts w:cs="Times New Roman"/>
        <w:b/>
        <w:bCs/>
      </w:rPr>
      <w:tblPr/>
      <w:tcPr>
        <w:tcBorders>
          <w:top w:val="single" w:color="8064A2" w:sz="8" w:space="0"/>
          <w:left w:val="single" w:color="8064A2" w:sz="18" w:space="0"/>
          <w:bottom w:val="single" w:color="8064A2" w:sz="8" w:space="0"/>
          <w:right w:val="single" w:color="8064A2" w:sz="8" w:space="0"/>
          <w:insideH w:val="nil"/>
          <w:insideV w:val="single" w:sz="8" w:space="0"/>
        </w:tcBorders>
      </w:tcPr>
    </w:tblStylePr>
    <w:tblStylePr w:type="lastRow">
      <w:pPr>
        <w:spacing w:before="0" w:after="0" w:line="240" w:lineRule="auto"/>
      </w:pPr>
      <w:rPr>
        <w:rFonts w:cs="Times New Roman"/>
        <w:b/>
        <w:bCs/>
      </w:rPr>
      <w:tblPr/>
      <w:tcPr>
        <w:tcBorders>
          <w:top w:val="double" w:color="8064A2" w:sz="6" w:space="0"/>
          <w:left w:val="single" w:color="8064A2" w:sz="8" w:space="0"/>
          <w:bottom w:val="single" w:color="8064A2" w:sz="8" w:space="0"/>
          <w:right w:val="single" w:color="8064A2"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8064A2" w:sz="8" w:space="0"/>
          <w:left w:val="single" w:color="8064A2" w:sz="8" w:space="0"/>
          <w:bottom w:val="single" w:color="8064A2" w:sz="8" w:space="0"/>
          <w:right w:val="single" w:color="8064A2" w:sz="8" w:space="0"/>
        </w:tcBorders>
      </w:tcPr>
    </w:tblStylePr>
    <w:tblStylePr w:type="band1Vert">
      <w:tblPr/>
      <w:tcPr>
        <w:tcBorders>
          <w:top w:val="single" w:color="8064A2" w:sz="8" w:space="0"/>
          <w:left w:val="single" w:color="8064A2" w:sz="8" w:space="0"/>
          <w:bottom w:val="single" w:color="8064A2" w:sz="8" w:space="0"/>
          <w:right w:val="single" w:color="8064A2" w:sz="8" w:space="0"/>
        </w:tcBorders>
        <w:shd w:val="clear" w:color="auto" w:fill="DFD8E8"/>
      </w:tcPr>
    </w:tblStylePr>
    <w:tblStylePr w:type="band1Horz">
      <w:tblPr/>
      <w:tcPr>
        <w:tcBorders>
          <w:top w:val="single" w:color="8064A2" w:sz="8" w:space="0"/>
          <w:left w:val="single" w:color="8064A2" w:sz="8" w:space="0"/>
          <w:bottom w:val="single" w:color="8064A2" w:sz="8" w:space="0"/>
          <w:right w:val="single" w:color="8064A2" w:sz="8" w:space="0"/>
          <w:insideV w:val="single" w:sz="8" w:space="0"/>
        </w:tcBorders>
        <w:shd w:val="clear" w:color="auto" w:fill="DFD8E8"/>
      </w:tcPr>
    </w:tblStylePr>
    <w:tblStylePr w:type="band2Horz">
      <w:tblPr/>
      <w:tcPr>
        <w:tcBorders>
          <w:top w:val="single" w:color="8064A2" w:sz="8" w:space="0"/>
          <w:left w:val="single" w:color="8064A2" w:sz="8" w:space="0"/>
          <w:bottom w:val="single" w:color="8064A2" w:sz="8" w:space="0"/>
          <w:right w:val="single" w:color="8064A2" w:sz="8" w:space="0"/>
          <w:insideV w:val="single" w:sz="8" w:space="0"/>
        </w:tcBorders>
      </w:tcPr>
    </w:tblStylePr>
  </w:style>
  <w:style w:type="table" w:styleId="170">
    <w:name w:val="Light Grid Accent 5"/>
    <w:basedOn w:val="12"/>
    <w:uiPriority w:val="62"/>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blStylePr w:type="firstRow">
      <w:pPr>
        <w:spacing w:before="0" w:after="0" w:line="240" w:lineRule="auto"/>
      </w:pPr>
      <w:rPr>
        <w:rFonts w:cs="Times New Roman"/>
        <w:b/>
        <w:bCs/>
      </w:rPr>
      <w:tblPr/>
      <w:tcPr>
        <w:tcBorders>
          <w:top w:val="single" w:color="4BACC6" w:sz="8" w:space="0"/>
          <w:left w:val="single" w:color="4BACC6" w:sz="18" w:space="0"/>
          <w:bottom w:val="single" w:color="4BACC6" w:sz="8" w:space="0"/>
          <w:right w:val="single" w:color="4BACC6" w:sz="8" w:space="0"/>
          <w:insideH w:val="nil"/>
          <w:insideV w:val="single" w:sz="8" w:space="0"/>
        </w:tcBorders>
      </w:tcPr>
    </w:tblStylePr>
    <w:tblStylePr w:type="lastRow">
      <w:pPr>
        <w:spacing w:before="0" w:after="0" w:line="240" w:lineRule="auto"/>
      </w:pPr>
      <w:rPr>
        <w:rFonts w:cs="Times New Roman"/>
        <w:b/>
        <w:bCs/>
      </w:rPr>
      <w:tblPr/>
      <w:tcPr>
        <w:tcBorders>
          <w:top w:val="double" w:color="4BACC6" w:sz="6" w:space="0"/>
          <w:left w:val="single" w:color="4BACC6" w:sz="8" w:space="0"/>
          <w:bottom w:val="single" w:color="4BACC6" w:sz="8" w:space="0"/>
          <w:right w:val="single" w:color="4BACC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BACC6" w:sz="8" w:space="0"/>
          <w:left w:val="single" w:color="4BACC6" w:sz="8" w:space="0"/>
          <w:bottom w:val="single" w:color="4BACC6" w:sz="8" w:space="0"/>
          <w:right w:val="single" w:color="4BACC6" w:sz="8" w:space="0"/>
        </w:tcBorders>
      </w:tcPr>
    </w:tblStylePr>
    <w:tblStylePr w:type="band1Vert">
      <w:tblPr/>
      <w:tcPr>
        <w:tcBorders>
          <w:top w:val="single" w:color="4BACC6" w:sz="8" w:space="0"/>
          <w:left w:val="single" w:color="4BACC6" w:sz="8" w:space="0"/>
          <w:bottom w:val="single" w:color="4BACC6" w:sz="8" w:space="0"/>
          <w:right w:val="single" w:color="4BACC6" w:sz="8" w:space="0"/>
        </w:tcBorders>
        <w:shd w:val="clear" w:color="auto" w:fill="D2EAF1"/>
      </w:tcPr>
    </w:tblStylePr>
    <w:tblStylePr w:type="band1Horz">
      <w:tblPr/>
      <w:tcPr>
        <w:tcBorders>
          <w:top w:val="single" w:color="4BACC6" w:sz="8" w:space="0"/>
          <w:left w:val="single" w:color="4BACC6" w:sz="8" w:space="0"/>
          <w:bottom w:val="single" w:color="4BACC6" w:sz="8" w:space="0"/>
          <w:right w:val="single" w:color="4BACC6" w:sz="8" w:space="0"/>
          <w:insideV w:val="single" w:sz="8" w:space="0"/>
        </w:tcBorders>
        <w:shd w:val="clear" w:color="auto" w:fill="D2EAF1"/>
      </w:tcPr>
    </w:tblStylePr>
    <w:tblStylePr w:type="band2Horz">
      <w:tblPr/>
      <w:tcPr>
        <w:tcBorders>
          <w:top w:val="single" w:color="4BACC6" w:sz="8" w:space="0"/>
          <w:left w:val="single" w:color="4BACC6" w:sz="8" w:space="0"/>
          <w:bottom w:val="single" w:color="4BACC6" w:sz="8" w:space="0"/>
          <w:right w:val="single" w:color="4BACC6" w:sz="8" w:space="0"/>
          <w:insideV w:val="single" w:sz="8" w:space="0"/>
        </w:tcBorders>
      </w:tcPr>
    </w:tblStylePr>
  </w:style>
  <w:style w:type="table" w:styleId="171">
    <w:name w:val="Light Grid Accent 6"/>
    <w:basedOn w:val="12"/>
    <w:uiPriority w:val="62"/>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blStylePr w:type="firstRow">
      <w:pPr>
        <w:spacing w:before="0" w:after="0" w:line="240" w:lineRule="auto"/>
      </w:pPr>
      <w:rPr>
        <w:rFonts w:cs="Times New Roman"/>
        <w:b/>
        <w:bCs/>
      </w:rPr>
      <w:tblPr/>
      <w:tcPr>
        <w:tcBorders>
          <w:top w:val="single" w:color="F79646" w:sz="8" w:space="0"/>
          <w:left w:val="single" w:color="F79646" w:sz="18" w:space="0"/>
          <w:bottom w:val="single" w:color="F79646" w:sz="8" w:space="0"/>
          <w:right w:val="single" w:color="F79646" w:sz="8" w:space="0"/>
          <w:insideH w:val="nil"/>
          <w:insideV w:val="single" w:sz="8" w:space="0"/>
        </w:tcBorders>
      </w:tcPr>
    </w:tblStylePr>
    <w:tblStylePr w:type="lastRow">
      <w:pPr>
        <w:spacing w:before="0" w:after="0" w:line="240" w:lineRule="auto"/>
      </w:pPr>
      <w:rPr>
        <w:rFonts w:cs="Times New Roman"/>
        <w:b/>
        <w:bCs/>
      </w:rPr>
      <w:tblPr/>
      <w:tcPr>
        <w:tcBorders>
          <w:top w:val="double" w:color="F79646" w:sz="6" w:space="0"/>
          <w:left w:val="single" w:color="F79646" w:sz="8" w:space="0"/>
          <w:bottom w:val="single" w:color="F79646" w:sz="8" w:space="0"/>
          <w:right w:val="single" w:color="F7964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F79646" w:sz="8" w:space="0"/>
          <w:left w:val="single" w:color="F79646" w:sz="8" w:space="0"/>
          <w:bottom w:val="single" w:color="F79646" w:sz="8" w:space="0"/>
          <w:right w:val="single" w:color="F79646" w:sz="8" w:space="0"/>
        </w:tcBorders>
      </w:tcPr>
    </w:tblStylePr>
    <w:tblStylePr w:type="band1Vert">
      <w:tblPr/>
      <w:tcPr>
        <w:tcBorders>
          <w:top w:val="single" w:color="F79646" w:sz="8" w:space="0"/>
          <w:left w:val="single" w:color="F79646" w:sz="8" w:space="0"/>
          <w:bottom w:val="single" w:color="F79646" w:sz="8" w:space="0"/>
          <w:right w:val="single" w:color="F79646" w:sz="8" w:space="0"/>
        </w:tcBorders>
        <w:shd w:val="clear" w:color="auto" w:fill="FDE4D0"/>
      </w:tcPr>
    </w:tblStylePr>
    <w:tblStylePr w:type="band1Horz">
      <w:tblPr/>
      <w:tcPr>
        <w:tcBorders>
          <w:top w:val="single" w:color="F79646" w:sz="8" w:space="0"/>
          <w:left w:val="single" w:color="F79646" w:sz="8" w:space="0"/>
          <w:bottom w:val="single" w:color="F79646" w:sz="8" w:space="0"/>
          <w:right w:val="single" w:color="F79646" w:sz="8" w:space="0"/>
          <w:insideV w:val="single" w:sz="8" w:space="0"/>
        </w:tcBorders>
        <w:shd w:val="clear" w:color="auto" w:fill="FDE4D0"/>
      </w:tcPr>
    </w:tblStylePr>
    <w:tblStylePr w:type="band2Horz">
      <w:tblPr/>
      <w:tcPr>
        <w:tcBorders>
          <w:top w:val="single" w:color="F79646" w:sz="8" w:space="0"/>
          <w:left w:val="single" w:color="F79646" w:sz="8" w:space="0"/>
          <w:bottom w:val="single" w:color="F79646" w:sz="8" w:space="0"/>
          <w:right w:val="single" w:color="F79646" w:sz="8" w:space="0"/>
          <w:insideV w:val="single" w:sz="8" w:space="0"/>
        </w:tcBorders>
      </w:tcPr>
    </w:tblStylePr>
  </w:style>
  <w:style w:type="table" w:styleId="172">
    <w:name w:val="Medium Shading 1"/>
    <w:basedOn w:val="12"/>
    <w:uiPriority w:val="63"/>
    <w:tblPr>
      <w:tblBorders>
        <w:top w:val="single" w:color="404040" w:sz="8" w:space="0"/>
        <w:left w:val="single" w:color="404040" w:sz="8" w:space="0"/>
        <w:bottom w:val="single" w:color="404040" w:sz="8" w:space="0"/>
        <w:right w:val="single" w:color="404040" w:sz="8" w:space="0"/>
        <w:insideH w:val="single" w:color="404040" w:sz="8" w:space="0"/>
      </w:tblBorders>
    </w:tblPr>
    <w:tblStylePr w:type="firstRow">
      <w:pPr>
        <w:spacing w:before="0" w:after="0" w:line="240" w:lineRule="auto"/>
      </w:pPr>
      <w:rPr>
        <w:b/>
        <w:bCs/>
        <w:color w:val="FFFFFF"/>
      </w:rPr>
      <w:tblPr/>
      <w:tcPr>
        <w:tcBorders>
          <w:top w:val="single" w:color="404040" w:sz="8" w:space="0"/>
          <w:left w:val="single" w:color="404040" w:sz="8" w:space="0"/>
          <w:bottom w:val="single" w:color="404040" w:sz="8" w:space="0"/>
          <w:right w:val="single" w:color="404040" w:sz="8" w:space="0"/>
          <w:insideH w:val="nil"/>
          <w:insideV w:val="nil"/>
        </w:tcBorders>
        <w:shd w:val="clear" w:color="auto" w:fill="000000"/>
      </w:tcPr>
    </w:tblStylePr>
    <w:tblStylePr w:type="lastRow">
      <w:pPr>
        <w:spacing w:before="0" w:after="0" w:line="240" w:lineRule="auto"/>
      </w:pPr>
      <w:rPr>
        <w:b/>
        <w:bCs/>
      </w:rPr>
      <w:tblPr/>
      <w:tcPr>
        <w:tcBorders>
          <w:top w:val="double" w:color="404040" w:sz="6" w:space="0"/>
          <w:left w:val="single" w:color="404040" w:sz="8" w:space="0"/>
          <w:bottom w:val="single" w:color="404040" w:sz="8" w:space="0"/>
          <w:right w:val="single" w:color="404040" w:sz="8" w:space="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173">
    <w:name w:val="Medium Shading 1 Accent 1"/>
    <w:basedOn w:val="12"/>
    <w:uiPriority w:val="63"/>
    <w:tblPr>
      <w:tblBorders>
        <w:top w:val="single" w:color="7BA0CD" w:sz="8" w:space="0"/>
        <w:left w:val="single" w:color="7BA0CD" w:sz="8" w:space="0"/>
        <w:bottom w:val="single" w:color="7BA0CD" w:sz="8" w:space="0"/>
        <w:right w:val="single" w:color="7BA0CD" w:sz="8" w:space="0"/>
        <w:insideH w:val="single" w:color="7BA0CD" w:sz="8" w:space="0"/>
      </w:tblBorders>
    </w:tblPr>
    <w:tblStylePr w:type="firstRow">
      <w:pPr>
        <w:spacing w:before="0" w:after="0" w:line="240" w:lineRule="auto"/>
      </w:pPr>
      <w:rPr>
        <w:b/>
        <w:bCs/>
        <w:color w:val="FFFFFF"/>
      </w:rPr>
      <w:tblPr/>
      <w:tcPr>
        <w:tcBorders>
          <w:top w:val="single" w:color="7BA0CD" w:sz="8" w:space="0"/>
          <w:left w:val="single" w:color="7BA0CD" w:sz="8" w:space="0"/>
          <w:bottom w:val="single" w:color="7BA0CD" w:sz="8" w:space="0"/>
          <w:right w:val="single" w:color="7BA0CD" w:sz="8" w:space="0"/>
          <w:insideH w:val="nil"/>
          <w:insideV w:val="nil"/>
        </w:tcBorders>
        <w:shd w:val="clear" w:color="auto" w:fill="4F81BD"/>
      </w:tcPr>
    </w:tblStylePr>
    <w:tblStylePr w:type="lastRow">
      <w:pPr>
        <w:spacing w:before="0" w:after="0" w:line="240" w:lineRule="auto"/>
      </w:pPr>
      <w:rPr>
        <w:b/>
        <w:bCs/>
      </w:rPr>
      <w:tblPr/>
      <w:tcPr>
        <w:tcBorders>
          <w:top w:val="double" w:color="7BA0CD" w:sz="6" w:space="0"/>
          <w:left w:val="single" w:color="7BA0CD" w:sz="8" w:space="0"/>
          <w:bottom w:val="single" w:color="7BA0CD" w:sz="8" w:space="0"/>
          <w:right w:val="single" w:color="7BA0CD" w:sz="8" w:space="0"/>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174">
    <w:name w:val="Medium Shading 1 Accent 2"/>
    <w:basedOn w:val="12"/>
    <w:uiPriority w:val="63"/>
    <w:tblPr>
      <w:tblBorders>
        <w:top w:val="single" w:color="CF7B79" w:sz="8" w:space="0"/>
        <w:left w:val="single" w:color="CF7B79" w:sz="8" w:space="0"/>
        <w:bottom w:val="single" w:color="CF7B79" w:sz="8" w:space="0"/>
        <w:right w:val="single" w:color="CF7B79" w:sz="8" w:space="0"/>
        <w:insideH w:val="single" w:color="CF7B79" w:sz="8" w:space="0"/>
      </w:tblBorders>
    </w:tblPr>
    <w:tblStylePr w:type="firstRow">
      <w:pPr>
        <w:spacing w:before="0" w:after="0" w:line="240" w:lineRule="auto"/>
      </w:pPr>
      <w:rPr>
        <w:b/>
        <w:bCs/>
        <w:color w:val="FFFFFF"/>
      </w:rPr>
      <w:tblPr/>
      <w:tcPr>
        <w:tcBorders>
          <w:top w:val="single" w:color="CF7B79" w:sz="8" w:space="0"/>
          <w:left w:val="single" w:color="CF7B79" w:sz="8" w:space="0"/>
          <w:bottom w:val="single" w:color="CF7B79" w:sz="8" w:space="0"/>
          <w:right w:val="single" w:color="CF7B79" w:sz="8" w:space="0"/>
          <w:insideH w:val="nil"/>
          <w:insideV w:val="nil"/>
        </w:tcBorders>
        <w:shd w:val="clear" w:color="auto" w:fill="C0504D"/>
      </w:tcPr>
    </w:tblStylePr>
    <w:tblStylePr w:type="lastRow">
      <w:pPr>
        <w:spacing w:before="0" w:after="0" w:line="240" w:lineRule="auto"/>
      </w:pPr>
      <w:rPr>
        <w:b/>
        <w:bCs/>
      </w:rPr>
      <w:tblPr/>
      <w:tcPr>
        <w:tcBorders>
          <w:top w:val="double" w:color="CF7B79" w:sz="6" w:space="0"/>
          <w:left w:val="single" w:color="CF7B79" w:sz="8" w:space="0"/>
          <w:bottom w:val="single" w:color="CF7B79" w:sz="8" w:space="0"/>
          <w:right w:val="single" w:color="CF7B79" w:sz="8" w:space="0"/>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175">
    <w:name w:val="Medium Shading 1 Accent 3"/>
    <w:basedOn w:val="12"/>
    <w:uiPriority w:val="63"/>
    <w:tblPr>
      <w:tblBorders>
        <w:top w:val="single" w:color="B3CC82" w:sz="8" w:space="0"/>
        <w:left w:val="single" w:color="B3CC82" w:sz="8" w:space="0"/>
        <w:bottom w:val="single" w:color="B3CC82" w:sz="8" w:space="0"/>
        <w:right w:val="single" w:color="B3CC82" w:sz="8" w:space="0"/>
        <w:insideH w:val="single" w:color="B3CC82" w:sz="8" w:space="0"/>
      </w:tblBorders>
    </w:tblPr>
    <w:tblStylePr w:type="firstRow">
      <w:pPr>
        <w:spacing w:before="0" w:after="0" w:line="240" w:lineRule="auto"/>
      </w:pPr>
      <w:rPr>
        <w:b/>
        <w:bCs/>
        <w:color w:val="FFFFFF"/>
      </w:rPr>
      <w:tblPr/>
      <w:tcPr>
        <w:tcBorders>
          <w:top w:val="single" w:color="B3CC82" w:sz="8" w:space="0"/>
          <w:left w:val="single" w:color="B3CC82" w:sz="8" w:space="0"/>
          <w:bottom w:val="single" w:color="B3CC82" w:sz="8" w:space="0"/>
          <w:right w:val="single" w:color="B3CC82" w:sz="8" w:space="0"/>
          <w:insideH w:val="nil"/>
          <w:insideV w:val="nil"/>
        </w:tcBorders>
        <w:shd w:val="clear" w:color="auto" w:fill="9BBB59"/>
      </w:tcPr>
    </w:tblStylePr>
    <w:tblStylePr w:type="lastRow">
      <w:pPr>
        <w:spacing w:before="0" w:after="0" w:line="240" w:lineRule="auto"/>
      </w:pPr>
      <w:rPr>
        <w:b/>
        <w:bCs/>
      </w:rPr>
      <w:tblPr/>
      <w:tcPr>
        <w:tcBorders>
          <w:top w:val="double" w:color="B3CC82" w:sz="6" w:space="0"/>
          <w:left w:val="single" w:color="B3CC82" w:sz="8" w:space="0"/>
          <w:bottom w:val="single" w:color="B3CC82" w:sz="8" w:space="0"/>
          <w:right w:val="single" w:color="B3CC82" w:sz="8" w:space="0"/>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176">
    <w:name w:val="Medium Shading 1 Accent 4"/>
    <w:basedOn w:val="12"/>
    <w:uiPriority w:val="63"/>
    <w:tblPr>
      <w:tblBorders>
        <w:top w:val="single" w:color="9F8AB9" w:sz="8" w:space="0"/>
        <w:left w:val="single" w:color="9F8AB9" w:sz="8" w:space="0"/>
        <w:bottom w:val="single" w:color="9F8AB9" w:sz="8" w:space="0"/>
        <w:right w:val="single" w:color="9F8AB9" w:sz="8" w:space="0"/>
        <w:insideH w:val="single" w:color="9F8AB9" w:sz="8" w:space="0"/>
      </w:tblBorders>
    </w:tblPr>
    <w:tblStylePr w:type="firstRow">
      <w:pPr>
        <w:spacing w:before="0" w:after="0" w:line="240" w:lineRule="auto"/>
      </w:pPr>
      <w:rPr>
        <w:b/>
        <w:bCs/>
        <w:color w:val="FFFFFF"/>
      </w:rPr>
      <w:tblPr/>
      <w:tcPr>
        <w:tcBorders>
          <w:top w:val="single" w:color="9F8AB9" w:sz="8" w:space="0"/>
          <w:left w:val="single" w:color="9F8AB9" w:sz="8" w:space="0"/>
          <w:bottom w:val="single" w:color="9F8AB9" w:sz="8" w:space="0"/>
          <w:right w:val="single" w:color="9F8AB9" w:sz="8" w:space="0"/>
          <w:insideH w:val="nil"/>
          <w:insideV w:val="nil"/>
        </w:tcBorders>
        <w:shd w:val="clear" w:color="auto" w:fill="8064A2"/>
      </w:tcPr>
    </w:tblStylePr>
    <w:tblStylePr w:type="lastRow">
      <w:pPr>
        <w:spacing w:before="0" w:after="0" w:line="240" w:lineRule="auto"/>
      </w:pPr>
      <w:rPr>
        <w:b/>
        <w:bCs/>
      </w:rPr>
      <w:tblPr/>
      <w:tcPr>
        <w:tcBorders>
          <w:top w:val="double" w:color="9F8AB9" w:sz="6" w:space="0"/>
          <w:left w:val="single" w:color="9F8AB9" w:sz="8" w:space="0"/>
          <w:bottom w:val="single" w:color="9F8AB9" w:sz="8" w:space="0"/>
          <w:right w:val="single" w:color="9F8AB9" w:sz="8" w:space="0"/>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177">
    <w:name w:val="Medium Shading 1 Accent 5"/>
    <w:basedOn w:val="12"/>
    <w:uiPriority w:val="63"/>
    <w:tblPr>
      <w:tblBorders>
        <w:top w:val="single" w:color="78C0D4" w:sz="8" w:space="0"/>
        <w:left w:val="single" w:color="78C0D4" w:sz="8" w:space="0"/>
        <w:bottom w:val="single" w:color="78C0D4" w:sz="8" w:space="0"/>
        <w:right w:val="single" w:color="78C0D4" w:sz="8" w:space="0"/>
        <w:insideH w:val="single" w:color="78C0D4" w:sz="8" w:space="0"/>
      </w:tblBorders>
    </w:tblPr>
    <w:tblStylePr w:type="firstRow">
      <w:pPr>
        <w:spacing w:before="0" w:after="0" w:line="240" w:lineRule="auto"/>
      </w:pPr>
      <w:rPr>
        <w:b/>
        <w:bCs/>
        <w:color w:val="FFFFFF"/>
      </w:rPr>
      <w:tblPr/>
      <w:tcPr>
        <w:tcBorders>
          <w:top w:val="single" w:color="78C0D4" w:sz="8" w:space="0"/>
          <w:left w:val="single" w:color="78C0D4" w:sz="8" w:space="0"/>
          <w:bottom w:val="single" w:color="78C0D4" w:sz="8" w:space="0"/>
          <w:right w:val="single" w:color="78C0D4" w:sz="8" w:space="0"/>
          <w:insideH w:val="nil"/>
          <w:insideV w:val="nil"/>
        </w:tcBorders>
        <w:shd w:val="clear" w:color="auto" w:fill="4BACC6"/>
      </w:tcPr>
    </w:tblStylePr>
    <w:tblStylePr w:type="lastRow">
      <w:pPr>
        <w:spacing w:before="0" w:after="0" w:line="240" w:lineRule="auto"/>
      </w:pPr>
      <w:rPr>
        <w:b/>
        <w:bCs/>
      </w:rPr>
      <w:tblPr/>
      <w:tcPr>
        <w:tcBorders>
          <w:top w:val="double" w:color="78C0D4" w:sz="6" w:space="0"/>
          <w:left w:val="single" w:color="78C0D4" w:sz="8" w:space="0"/>
          <w:bottom w:val="single" w:color="78C0D4" w:sz="8" w:space="0"/>
          <w:right w:val="single" w:color="78C0D4" w:sz="8" w:space="0"/>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178">
    <w:name w:val="Medium Shading 1 Accent 6"/>
    <w:basedOn w:val="12"/>
    <w:uiPriority w:val="63"/>
    <w:tblPr>
      <w:tblBorders>
        <w:top w:val="single" w:color="F9B074" w:sz="8" w:space="0"/>
        <w:left w:val="single" w:color="F9B074" w:sz="8" w:space="0"/>
        <w:bottom w:val="single" w:color="F9B074" w:sz="8" w:space="0"/>
        <w:right w:val="single" w:color="F9B074" w:sz="8" w:space="0"/>
        <w:insideH w:val="single" w:color="F9B074" w:sz="8" w:space="0"/>
      </w:tblBorders>
    </w:tblPr>
    <w:tblStylePr w:type="firstRow">
      <w:pPr>
        <w:spacing w:before="0" w:after="0" w:line="240" w:lineRule="auto"/>
      </w:pPr>
      <w:rPr>
        <w:b/>
        <w:bCs/>
        <w:color w:val="FFFFFF"/>
      </w:rPr>
      <w:tblPr/>
      <w:tcPr>
        <w:tcBorders>
          <w:top w:val="single" w:color="F9B074" w:sz="8" w:space="0"/>
          <w:left w:val="single" w:color="F9B074" w:sz="8" w:space="0"/>
          <w:bottom w:val="single" w:color="F9B074" w:sz="8" w:space="0"/>
          <w:right w:val="single" w:color="F9B074" w:sz="8" w:space="0"/>
          <w:insideH w:val="nil"/>
          <w:insideV w:val="nil"/>
        </w:tcBorders>
        <w:shd w:val="clear" w:color="auto" w:fill="F79646"/>
      </w:tcPr>
    </w:tblStylePr>
    <w:tblStylePr w:type="lastRow">
      <w:pPr>
        <w:spacing w:before="0" w:after="0" w:line="240" w:lineRule="auto"/>
      </w:pPr>
      <w:rPr>
        <w:b/>
        <w:bCs/>
      </w:rPr>
      <w:tblPr/>
      <w:tcPr>
        <w:tcBorders>
          <w:top w:val="double" w:color="F9B074" w:sz="6" w:space="0"/>
          <w:left w:val="single" w:color="F9B074" w:sz="8" w:space="0"/>
          <w:bottom w:val="single" w:color="F9B074" w:sz="8" w:space="0"/>
          <w:right w:val="single" w:color="F9B074" w:sz="8" w:space="0"/>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styleId="179">
    <w:name w:val="Medium Shading 2"/>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000000"/>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000000"/>
      </w:tcPr>
    </w:tblStylePr>
    <w:tblStylePr w:type="lastCol">
      <w:rPr>
        <w:b/>
        <w:bCs/>
        <w:color w:val="FFFFFF"/>
      </w:rPr>
      <w:tblPr/>
      <w:tcPr>
        <w:tcBorders>
          <w:bottom w:val="nil"/>
          <w:right w:val="nil"/>
          <w:insideH w:val="nil"/>
          <w:insideV w:val="nil"/>
        </w:tcBorders>
        <w:shd w:val="clear" w:color="auto" w:fill="000000"/>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0">
    <w:name w:val="Medium Shading 2 Accent 1"/>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F81B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F81BD"/>
      </w:tcPr>
    </w:tblStylePr>
    <w:tblStylePr w:type="lastCol">
      <w:rPr>
        <w:b/>
        <w:bCs/>
        <w:color w:val="FFFFFF"/>
      </w:rPr>
      <w:tblPr/>
      <w:tcPr>
        <w:tcBorders>
          <w:bottom w:val="nil"/>
          <w:right w:val="nil"/>
          <w:insideH w:val="nil"/>
          <w:insideV w:val="nil"/>
        </w:tcBorders>
        <w:shd w:val="clear" w:color="auto" w:fill="4F81B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1">
    <w:name w:val="Medium Shading 2 Accent 2"/>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C0504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C0504D"/>
      </w:tcPr>
    </w:tblStylePr>
    <w:tblStylePr w:type="lastCol">
      <w:rPr>
        <w:b/>
        <w:bCs/>
        <w:color w:val="FFFFFF"/>
      </w:rPr>
      <w:tblPr/>
      <w:tcPr>
        <w:tcBorders>
          <w:bottom w:val="nil"/>
          <w:right w:val="nil"/>
          <w:insideH w:val="nil"/>
          <w:insideV w:val="nil"/>
        </w:tcBorders>
        <w:shd w:val="clear" w:color="auto" w:fill="C0504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2">
    <w:name w:val="Medium Shading 2 Accent 3"/>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9BBB59"/>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9BBB59"/>
      </w:tcPr>
    </w:tblStylePr>
    <w:tblStylePr w:type="lastCol">
      <w:rPr>
        <w:b/>
        <w:bCs/>
        <w:color w:val="FFFFFF"/>
      </w:rPr>
      <w:tblPr/>
      <w:tcPr>
        <w:tcBorders>
          <w:bottom w:val="nil"/>
          <w:right w:val="nil"/>
          <w:insideH w:val="nil"/>
          <w:insideV w:val="nil"/>
        </w:tcBorders>
        <w:shd w:val="clear" w:color="auto" w:fill="9BBB59"/>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3">
    <w:name w:val="Medium Shading 2 Accent 4"/>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8064A2"/>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8064A2"/>
      </w:tcPr>
    </w:tblStylePr>
    <w:tblStylePr w:type="lastCol">
      <w:rPr>
        <w:b/>
        <w:bCs/>
        <w:color w:val="FFFFFF"/>
      </w:rPr>
      <w:tblPr/>
      <w:tcPr>
        <w:tcBorders>
          <w:bottom w:val="nil"/>
          <w:right w:val="nil"/>
          <w:insideH w:val="nil"/>
          <w:insideV w:val="nil"/>
        </w:tcBorders>
        <w:shd w:val="clear" w:color="auto" w:fill="8064A2"/>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4">
    <w:name w:val="Medium Shading 2 Accent 5"/>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BACC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BACC6"/>
      </w:tcPr>
    </w:tblStylePr>
    <w:tblStylePr w:type="lastCol">
      <w:rPr>
        <w:b/>
        <w:bCs/>
        <w:color w:val="FFFFFF"/>
      </w:rPr>
      <w:tblPr/>
      <w:tcPr>
        <w:tcBorders>
          <w:bottom w:val="nil"/>
          <w:right w:val="nil"/>
          <w:insideH w:val="nil"/>
          <w:insideV w:val="nil"/>
        </w:tcBorders>
        <w:shd w:val="clear" w:color="auto" w:fill="4BACC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5">
    <w:name w:val="Medium Shading 2 Accent 6"/>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F7964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F79646"/>
      </w:tcPr>
    </w:tblStylePr>
    <w:tblStylePr w:type="lastCol">
      <w:rPr>
        <w:b/>
        <w:bCs/>
        <w:color w:val="FFFFFF"/>
      </w:rPr>
      <w:tblPr/>
      <w:tcPr>
        <w:tcBorders>
          <w:bottom w:val="nil"/>
          <w:right w:val="nil"/>
          <w:insideH w:val="nil"/>
          <w:insideV w:val="nil"/>
        </w:tcBorders>
        <w:shd w:val="clear" w:color="auto" w:fill="F7964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6">
    <w:name w:val="Medium List 1"/>
    <w:basedOn w:val="12"/>
    <w:uiPriority w:val="65"/>
    <w:rPr>
      <w:color w:val="000000"/>
    </w:rPr>
    <w:tblPr>
      <w:tblBorders>
        <w:top w:val="single" w:color="000000" w:sz="8" w:space="0"/>
        <w:bottom w:val="single" w:color="000000" w:sz="8" w:space="0"/>
      </w:tblBorders>
    </w:tblPr>
    <w:tblStylePr w:type="firstRow">
      <w:rPr>
        <w:rFonts w:cs="Times New Roman"/>
      </w:rPr>
      <w:tblPr/>
      <w:tcPr>
        <w:tcBorders>
          <w:top w:val="nil"/>
          <w:left w:val="single" w:color="000000" w:sz="8" w:space="0"/>
        </w:tcBorders>
      </w:tcPr>
    </w:tblStylePr>
    <w:tblStylePr w:type="lastRow">
      <w:rPr>
        <w:b/>
        <w:bCs/>
        <w:color w:val="1F497D"/>
      </w:rPr>
      <w:tblPr/>
      <w:tcPr>
        <w:tcBorders>
          <w:top w:val="single" w:color="000000" w:sz="8" w:space="0"/>
          <w:left w:val="single" w:color="000000" w:sz="8" w:space="0"/>
        </w:tcBorders>
      </w:tcPr>
    </w:tblStylePr>
    <w:tblStylePr w:type="firstCol">
      <w:rPr>
        <w:b/>
        <w:bCs/>
      </w:rPr>
    </w:tblStylePr>
    <w:tblStylePr w:type="lastCol">
      <w:rPr>
        <w:b/>
        <w:bCs/>
      </w:rPr>
      <w:tblPr/>
      <w:tcPr>
        <w:tcBorders>
          <w:top w:val="single" w:color="000000" w:sz="8" w:space="0"/>
          <w:left w:val="single" w:color="000000" w:sz="8" w:space="0"/>
        </w:tcBorders>
      </w:tcPr>
    </w:tblStylePr>
    <w:tblStylePr w:type="band1Vert">
      <w:tblPr/>
      <w:tcPr>
        <w:shd w:val="clear" w:color="auto" w:fill="C0C0C0"/>
      </w:tcPr>
    </w:tblStylePr>
    <w:tblStylePr w:type="band1Horz">
      <w:tblPr/>
      <w:tcPr>
        <w:shd w:val="clear" w:color="auto" w:fill="C0C0C0"/>
      </w:tcPr>
    </w:tblStylePr>
  </w:style>
  <w:style w:type="table" w:styleId="187">
    <w:name w:val="Medium List 1 Accent 1"/>
    <w:basedOn w:val="12"/>
    <w:uiPriority w:val="65"/>
    <w:rPr>
      <w:color w:val="000000"/>
    </w:rPr>
    <w:tblPr>
      <w:tblBorders>
        <w:top w:val="single" w:color="4F81BD" w:sz="8" w:space="0"/>
        <w:bottom w:val="single" w:color="4F81BD" w:sz="8" w:space="0"/>
      </w:tblBorders>
    </w:tblPr>
    <w:tblStylePr w:type="firstRow">
      <w:rPr>
        <w:rFonts w:cs="Times New Roman"/>
      </w:rPr>
      <w:tblPr/>
      <w:tcPr>
        <w:tcBorders>
          <w:top w:val="nil"/>
          <w:left w:val="single" w:color="4F81BD" w:sz="8" w:space="0"/>
        </w:tcBorders>
      </w:tcPr>
    </w:tblStylePr>
    <w:tblStylePr w:type="lastRow">
      <w:rPr>
        <w:b/>
        <w:bCs/>
        <w:color w:val="1F497D"/>
      </w:rPr>
      <w:tblPr/>
      <w:tcPr>
        <w:tcBorders>
          <w:top w:val="single" w:color="4F81BD" w:sz="8" w:space="0"/>
          <w:left w:val="single" w:color="4F81BD" w:sz="8" w:space="0"/>
        </w:tcBorders>
      </w:tcPr>
    </w:tblStylePr>
    <w:tblStylePr w:type="firstCol">
      <w:rPr>
        <w:b/>
        <w:bCs/>
      </w:rPr>
    </w:tblStylePr>
    <w:tblStylePr w:type="lastCol">
      <w:rPr>
        <w:b/>
        <w:bCs/>
      </w:rPr>
      <w:tblPr/>
      <w:tcPr>
        <w:tcBorders>
          <w:top w:val="single" w:color="4F81BD" w:sz="8" w:space="0"/>
          <w:left w:val="single" w:color="4F81BD" w:sz="8" w:space="0"/>
        </w:tcBorders>
      </w:tcPr>
    </w:tblStylePr>
    <w:tblStylePr w:type="band1Vert">
      <w:tblPr/>
      <w:tcPr>
        <w:shd w:val="clear" w:color="auto" w:fill="D3DFEE"/>
      </w:tcPr>
    </w:tblStylePr>
    <w:tblStylePr w:type="band1Horz">
      <w:tblPr/>
      <w:tcPr>
        <w:shd w:val="clear" w:color="auto" w:fill="D3DFEE"/>
      </w:tcPr>
    </w:tblStylePr>
  </w:style>
  <w:style w:type="table" w:styleId="188">
    <w:name w:val="Medium List 1 Accent 2"/>
    <w:basedOn w:val="12"/>
    <w:uiPriority w:val="65"/>
    <w:rPr>
      <w:color w:val="000000"/>
    </w:rPr>
    <w:tblPr>
      <w:tblBorders>
        <w:top w:val="single" w:color="C0504D" w:sz="8" w:space="0"/>
        <w:bottom w:val="single" w:color="C0504D" w:sz="8" w:space="0"/>
      </w:tblBorders>
    </w:tblPr>
    <w:tblStylePr w:type="firstRow">
      <w:rPr>
        <w:rFonts w:cs="Times New Roman"/>
      </w:rPr>
      <w:tblPr/>
      <w:tcPr>
        <w:tcBorders>
          <w:top w:val="nil"/>
          <w:left w:val="single" w:color="C0504D" w:sz="8" w:space="0"/>
        </w:tcBorders>
      </w:tcPr>
    </w:tblStylePr>
    <w:tblStylePr w:type="lastRow">
      <w:rPr>
        <w:b/>
        <w:bCs/>
        <w:color w:val="1F497D"/>
      </w:rPr>
      <w:tblPr/>
      <w:tcPr>
        <w:tcBorders>
          <w:top w:val="single" w:color="C0504D" w:sz="8" w:space="0"/>
          <w:left w:val="single" w:color="C0504D" w:sz="8" w:space="0"/>
        </w:tcBorders>
      </w:tcPr>
    </w:tblStylePr>
    <w:tblStylePr w:type="firstCol">
      <w:rPr>
        <w:b/>
        <w:bCs/>
      </w:rPr>
    </w:tblStylePr>
    <w:tblStylePr w:type="lastCol">
      <w:rPr>
        <w:b/>
        <w:bCs/>
      </w:rPr>
      <w:tblPr/>
      <w:tcPr>
        <w:tcBorders>
          <w:top w:val="single" w:color="C0504D" w:sz="8" w:space="0"/>
          <w:left w:val="single" w:color="C0504D" w:sz="8" w:space="0"/>
        </w:tcBorders>
      </w:tcPr>
    </w:tblStylePr>
    <w:tblStylePr w:type="band1Vert">
      <w:tblPr/>
      <w:tcPr>
        <w:shd w:val="clear" w:color="auto" w:fill="EFD3D2"/>
      </w:tcPr>
    </w:tblStylePr>
    <w:tblStylePr w:type="band1Horz">
      <w:tblPr/>
      <w:tcPr>
        <w:shd w:val="clear" w:color="auto" w:fill="EFD3D2"/>
      </w:tcPr>
    </w:tblStylePr>
  </w:style>
  <w:style w:type="table" w:styleId="189">
    <w:name w:val="Medium List 1 Accent 3"/>
    <w:basedOn w:val="12"/>
    <w:uiPriority w:val="65"/>
    <w:rPr>
      <w:color w:val="000000"/>
    </w:rPr>
    <w:tblPr>
      <w:tblBorders>
        <w:top w:val="single" w:color="9BBB59" w:sz="8" w:space="0"/>
        <w:bottom w:val="single" w:color="9BBB59" w:sz="8" w:space="0"/>
      </w:tblBorders>
    </w:tblPr>
    <w:tblStylePr w:type="firstRow">
      <w:rPr>
        <w:rFonts w:cs="Times New Roman"/>
      </w:rPr>
      <w:tblPr/>
      <w:tcPr>
        <w:tcBorders>
          <w:top w:val="nil"/>
          <w:left w:val="single" w:color="9BBB59" w:sz="8" w:space="0"/>
        </w:tcBorders>
      </w:tcPr>
    </w:tblStylePr>
    <w:tblStylePr w:type="lastRow">
      <w:rPr>
        <w:b/>
        <w:bCs/>
        <w:color w:val="1F497D"/>
      </w:rPr>
      <w:tblPr/>
      <w:tcPr>
        <w:tcBorders>
          <w:top w:val="single" w:color="9BBB59" w:sz="8" w:space="0"/>
          <w:left w:val="single" w:color="9BBB59" w:sz="8" w:space="0"/>
        </w:tcBorders>
      </w:tcPr>
    </w:tblStylePr>
    <w:tblStylePr w:type="firstCol">
      <w:rPr>
        <w:b/>
        <w:bCs/>
      </w:rPr>
    </w:tblStylePr>
    <w:tblStylePr w:type="lastCol">
      <w:rPr>
        <w:b/>
        <w:bCs/>
      </w:rPr>
      <w:tblPr/>
      <w:tcPr>
        <w:tcBorders>
          <w:top w:val="single" w:color="9BBB59" w:sz="8" w:space="0"/>
          <w:left w:val="single" w:color="9BBB59" w:sz="8" w:space="0"/>
        </w:tcBorders>
      </w:tcPr>
    </w:tblStylePr>
    <w:tblStylePr w:type="band1Vert">
      <w:tblPr/>
      <w:tcPr>
        <w:shd w:val="clear" w:color="auto" w:fill="E6EED5"/>
      </w:tcPr>
    </w:tblStylePr>
    <w:tblStylePr w:type="band1Horz">
      <w:tblPr/>
      <w:tcPr>
        <w:shd w:val="clear" w:color="auto" w:fill="E6EED5"/>
      </w:tcPr>
    </w:tblStylePr>
  </w:style>
  <w:style w:type="table" w:styleId="190">
    <w:name w:val="Medium List 1 Accent 4"/>
    <w:basedOn w:val="12"/>
    <w:uiPriority w:val="65"/>
    <w:rPr>
      <w:color w:val="000000"/>
    </w:rPr>
    <w:tblPr>
      <w:tblBorders>
        <w:top w:val="single" w:color="8064A2" w:sz="8" w:space="0"/>
        <w:bottom w:val="single" w:color="8064A2" w:sz="8" w:space="0"/>
      </w:tblBorders>
    </w:tblPr>
    <w:tblStylePr w:type="firstRow">
      <w:rPr>
        <w:rFonts w:cs="Times New Roman"/>
      </w:rPr>
      <w:tblPr/>
      <w:tcPr>
        <w:tcBorders>
          <w:top w:val="nil"/>
          <w:left w:val="single" w:color="8064A2" w:sz="8" w:space="0"/>
        </w:tcBorders>
      </w:tcPr>
    </w:tblStylePr>
    <w:tblStylePr w:type="lastRow">
      <w:rPr>
        <w:b/>
        <w:bCs/>
        <w:color w:val="1F497D"/>
      </w:rPr>
      <w:tblPr/>
      <w:tcPr>
        <w:tcBorders>
          <w:top w:val="single" w:color="8064A2" w:sz="8" w:space="0"/>
          <w:left w:val="single" w:color="8064A2" w:sz="8" w:space="0"/>
        </w:tcBorders>
      </w:tcPr>
    </w:tblStylePr>
    <w:tblStylePr w:type="firstCol">
      <w:rPr>
        <w:b/>
        <w:bCs/>
      </w:rPr>
    </w:tblStylePr>
    <w:tblStylePr w:type="lastCol">
      <w:rPr>
        <w:b/>
        <w:bCs/>
      </w:rPr>
      <w:tblPr/>
      <w:tcPr>
        <w:tcBorders>
          <w:top w:val="single" w:color="8064A2" w:sz="8" w:space="0"/>
          <w:left w:val="single" w:color="8064A2" w:sz="8" w:space="0"/>
        </w:tcBorders>
      </w:tcPr>
    </w:tblStylePr>
    <w:tblStylePr w:type="band1Vert">
      <w:tblPr/>
      <w:tcPr>
        <w:shd w:val="clear" w:color="auto" w:fill="DFD8E8"/>
      </w:tcPr>
    </w:tblStylePr>
    <w:tblStylePr w:type="band1Horz">
      <w:tblPr/>
      <w:tcPr>
        <w:shd w:val="clear" w:color="auto" w:fill="DFD8E8"/>
      </w:tcPr>
    </w:tblStylePr>
  </w:style>
  <w:style w:type="table" w:styleId="191">
    <w:name w:val="Medium List 1 Accent 5"/>
    <w:basedOn w:val="12"/>
    <w:uiPriority w:val="65"/>
    <w:rPr>
      <w:color w:val="000000"/>
    </w:rPr>
    <w:tblPr>
      <w:tblBorders>
        <w:top w:val="single" w:color="4BACC6" w:sz="8" w:space="0"/>
        <w:bottom w:val="single" w:color="4BACC6" w:sz="8" w:space="0"/>
      </w:tblBorders>
    </w:tblPr>
    <w:tblStylePr w:type="firstRow">
      <w:rPr>
        <w:rFonts w:cs="Times New Roman"/>
      </w:rPr>
      <w:tblPr/>
      <w:tcPr>
        <w:tcBorders>
          <w:top w:val="nil"/>
          <w:left w:val="single" w:color="4BACC6" w:sz="8" w:space="0"/>
        </w:tcBorders>
      </w:tcPr>
    </w:tblStylePr>
    <w:tblStylePr w:type="lastRow">
      <w:rPr>
        <w:b/>
        <w:bCs/>
        <w:color w:val="1F497D"/>
      </w:rPr>
      <w:tblPr/>
      <w:tcPr>
        <w:tcBorders>
          <w:top w:val="single" w:color="4BACC6" w:sz="8" w:space="0"/>
          <w:left w:val="single" w:color="4BACC6" w:sz="8" w:space="0"/>
        </w:tcBorders>
      </w:tcPr>
    </w:tblStylePr>
    <w:tblStylePr w:type="firstCol">
      <w:rPr>
        <w:b/>
        <w:bCs/>
      </w:rPr>
    </w:tblStylePr>
    <w:tblStylePr w:type="lastCol">
      <w:rPr>
        <w:b/>
        <w:bCs/>
      </w:rPr>
      <w:tblPr/>
      <w:tcPr>
        <w:tcBorders>
          <w:top w:val="single" w:color="4BACC6" w:sz="8" w:space="0"/>
          <w:left w:val="single" w:color="4BACC6" w:sz="8" w:space="0"/>
        </w:tcBorders>
      </w:tcPr>
    </w:tblStylePr>
    <w:tblStylePr w:type="band1Vert">
      <w:tblPr/>
      <w:tcPr>
        <w:shd w:val="clear" w:color="auto" w:fill="D2EAF1"/>
      </w:tcPr>
    </w:tblStylePr>
    <w:tblStylePr w:type="band1Horz">
      <w:tblPr/>
      <w:tcPr>
        <w:shd w:val="clear" w:color="auto" w:fill="D2EAF1"/>
      </w:tcPr>
    </w:tblStylePr>
  </w:style>
  <w:style w:type="table" w:styleId="192">
    <w:name w:val="Medium List 1 Accent 6"/>
    <w:basedOn w:val="12"/>
    <w:uiPriority w:val="65"/>
    <w:rPr>
      <w:color w:val="000000"/>
    </w:rPr>
    <w:tblPr>
      <w:tblBorders>
        <w:top w:val="single" w:color="F79646" w:sz="8" w:space="0"/>
        <w:bottom w:val="single" w:color="F79646" w:sz="8" w:space="0"/>
      </w:tblBorders>
    </w:tblPr>
    <w:tblStylePr w:type="firstRow">
      <w:rPr>
        <w:rFonts w:cs="Times New Roman"/>
      </w:rPr>
      <w:tblPr/>
      <w:tcPr>
        <w:tcBorders>
          <w:top w:val="nil"/>
          <w:left w:val="single" w:color="F79646" w:sz="8" w:space="0"/>
        </w:tcBorders>
      </w:tcPr>
    </w:tblStylePr>
    <w:tblStylePr w:type="lastRow">
      <w:rPr>
        <w:b/>
        <w:bCs/>
        <w:color w:val="1F497D"/>
      </w:rPr>
      <w:tblPr/>
      <w:tcPr>
        <w:tcBorders>
          <w:top w:val="single" w:color="F79646" w:sz="8" w:space="0"/>
          <w:left w:val="single" w:color="F79646" w:sz="8" w:space="0"/>
        </w:tcBorders>
      </w:tcPr>
    </w:tblStylePr>
    <w:tblStylePr w:type="firstCol">
      <w:rPr>
        <w:b/>
        <w:bCs/>
      </w:rPr>
    </w:tblStylePr>
    <w:tblStylePr w:type="lastCol">
      <w:rPr>
        <w:b/>
        <w:bCs/>
      </w:rPr>
      <w:tblPr/>
      <w:tcPr>
        <w:tcBorders>
          <w:top w:val="single" w:color="F79646" w:sz="8" w:space="0"/>
          <w:left w:val="single" w:color="F79646" w:sz="8" w:space="0"/>
        </w:tcBorders>
      </w:tcPr>
    </w:tblStylePr>
    <w:tblStylePr w:type="band1Vert">
      <w:tblPr/>
      <w:tcPr>
        <w:shd w:val="clear" w:color="auto" w:fill="FDE4D0"/>
      </w:tcPr>
    </w:tblStylePr>
    <w:tblStylePr w:type="band1Horz">
      <w:tblPr/>
      <w:tcPr>
        <w:shd w:val="clear" w:color="auto" w:fill="FDE4D0"/>
      </w:tcPr>
    </w:tblStylePr>
  </w:style>
  <w:style w:type="table" w:styleId="193">
    <w:name w:val="Medium List 2"/>
    <w:basedOn w:val="12"/>
    <w:uiPriority w:val="66"/>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tblBorders>
    </w:tblPr>
    <w:tblStylePr w:type="firstRow">
      <w:rPr>
        <w:sz w:val="24"/>
        <w:szCs w:val="24"/>
      </w:rPr>
      <w:tblPr/>
      <w:tcPr>
        <w:tcBorders>
          <w:top w:val="nil"/>
          <w:left w:val="single" w:color="000000" w:sz="24" w:space="0"/>
          <w:bottom w:val="nil"/>
          <w:right w:val="nil"/>
          <w:insideH w:val="nil"/>
          <w:insideV w:val="nil"/>
        </w:tcBorders>
        <w:shd w:val="clear" w:color="auto" w:fill="FFFFFF"/>
      </w:tcPr>
    </w:tblStylePr>
    <w:tblStylePr w:type="lastRow">
      <w:tblPr/>
      <w:tcPr>
        <w:tcBorders>
          <w:top w:val="single" w:color="000000" w:sz="8" w:space="0"/>
          <w:left w:val="nil"/>
          <w:bottom w:val="nil"/>
          <w:right w:val="nil"/>
          <w:insideH w:val="nil"/>
          <w:insideV w:val="nil"/>
        </w:tcBorders>
        <w:shd w:val="clear" w:color="auto" w:fill="FFFFFF"/>
      </w:tcPr>
    </w:tblStylePr>
    <w:tblStylePr w:type="firstCol">
      <w:tblPr/>
      <w:tcPr>
        <w:tcBorders>
          <w:top w:val="nil"/>
          <w:left w:val="nil"/>
          <w:bottom w:val="nil"/>
          <w:right w:val="single" w:color="000000" w:sz="8" w:space="0"/>
          <w:insideH w:val="nil"/>
          <w:insideV w:val="nil"/>
        </w:tcBorders>
        <w:shd w:val="clear" w:color="auto" w:fill="FFFFFF"/>
      </w:tcPr>
    </w:tblStylePr>
    <w:tblStylePr w:type="lastCol">
      <w:tblPr/>
      <w:tcPr>
        <w:tcBorders>
          <w:top w:val="nil"/>
          <w:left w:val="nil"/>
          <w:bottom w:val="single" w:color="000000"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C0C0C0"/>
      </w:tcPr>
    </w:tblStylePr>
    <w:tblStylePr w:type="band1Horz">
      <w:tblPr/>
      <w:tcPr>
        <w:tcBorders>
          <w:top w:val="nil"/>
          <w:left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194">
    <w:name w:val="Medium List 2 Accent 1"/>
    <w:basedOn w:val="12"/>
    <w:uiPriority w:val="66"/>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tblBorders>
    </w:tblPr>
    <w:tblStylePr w:type="firstRow">
      <w:rPr>
        <w:sz w:val="24"/>
        <w:szCs w:val="24"/>
      </w:rPr>
      <w:tblPr/>
      <w:tcPr>
        <w:tcBorders>
          <w:top w:val="nil"/>
          <w:left w:val="single" w:color="4F81BD" w:sz="24" w:space="0"/>
          <w:bottom w:val="nil"/>
          <w:right w:val="nil"/>
          <w:insideH w:val="nil"/>
          <w:insideV w:val="nil"/>
        </w:tcBorders>
        <w:shd w:val="clear" w:color="auto" w:fill="FFFFFF"/>
      </w:tcPr>
    </w:tblStylePr>
    <w:tblStylePr w:type="lastRow">
      <w:tblPr/>
      <w:tcPr>
        <w:tcBorders>
          <w:top w:val="single" w:color="4F81BD" w:sz="8" w:space="0"/>
          <w:left w:val="nil"/>
          <w:bottom w:val="nil"/>
          <w:right w:val="nil"/>
          <w:insideH w:val="nil"/>
          <w:insideV w:val="nil"/>
        </w:tcBorders>
        <w:shd w:val="clear" w:color="auto" w:fill="FFFFFF"/>
      </w:tcPr>
    </w:tblStylePr>
    <w:tblStylePr w:type="firstCol">
      <w:tblPr/>
      <w:tcPr>
        <w:tcBorders>
          <w:top w:val="nil"/>
          <w:left w:val="nil"/>
          <w:bottom w:val="nil"/>
          <w:right w:val="single" w:color="4F81BD" w:sz="8" w:space="0"/>
          <w:insideH w:val="nil"/>
          <w:insideV w:val="nil"/>
        </w:tcBorders>
        <w:shd w:val="clear" w:color="auto" w:fill="FFFFFF"/>
      </w:tcPr>
    </w:tblStylePr>
    <w:tblStylePr w:type="lastCol">
      <w:tblPr/>
      <w:tcPr>
        <w:tcBorders>
          <w:top w:val="nil"/>
          <w:left w:val="nil"/>
          <w:bottom w:val="single" w:color="4F81B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3DFEE"/>
      </w:tcPr>
    </w:tblStylePr>
    <w:tblStylePr w:type="band1Horz">
      <w:tblPr/>
      <w:tcPr>
        <w:tcBorders>
          <w:top w:val="nil"/>
          <w:left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195">
    <w:name w:val="Medium List 2 Accent 2"/>
    <w:basedOn w:val="12"/>
    <w:uiPriority w:val="66"/>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tblBorders>
    </w:tblPr>
    <w:tblStylePr w:type="firstRow">
      <w:rPr>
        <w:sz w:val="24"/>
        <w:szCs w:val="24"/>
      </w:rPr>
      <w:tblPr/>
      <w:tcPr>
        <w:tcBorders>
          <w:top w:val="nil"/>
          <w:left w:val="single" w:color="C0504D" w:sz="24" w:space="0"/>
          <w:bottom w:val="nil"/>
          <w:right w:val="nil"/>
          <w:insideH w:val="nil"/>
          <w:insideV w:val="nil"/>
        </w:tcBorders>
        <w:shd w:val="clear" w:color="auto" w:fill="FFFFFF"/>
      </w:tcPr>
    </w:tblStylePr>
    <w:tblStylePr w:type="lastRow">
      <w:tblPr/>
      <w:tcPr>
        <w:tcBorders>
          <w:top w:val="single" w:color="C0504D" w:sz="8" w:space="0"/>
          <w:left w:val="nil"/>
          <w:bottom w:val="nil"/>
          <w:right w:val="nil"/>
          <w:insideH w:val="nil"/>
          <w:insideV w:val="nil"/>
        </w:tcBorders>
        <w:shd w:val="clear" w:color="auto" w:fill="FFFFFF"/>
      </w:tcPr>
    </w:tblStylePr>
    <w:tblStylePr w:type="firstCol">
      <w:tblPr/>
      <w:tcPr>
        <w:tcBorders>
          <w:top w:val="nil"/>
          <w:left w:val="nil"/>
          <w:bottom w:val="nil"/>
          <w:right w:val="single" w:color="C0504D" w:sz="8" w:space="0"/>
          <w:insideH w:val="nil"/>
          <w:insideV w:val="nil"/>
        </w:tcBorders>
        <w:shd w:val="clear" w:color="auto" w:fill="FFFFFF"/>
      </w:tcPr>
    </w:tblStylePr>
    <w:tblStylePr w:type="lastCol">
      <w:tblPr/>
      <w:tcPr>
        <w:tcBorders>
          <w:top w:val="nil"/>
          <w:left w:val="nil"/>
          <w:bottom w:val="single" w:color="C0504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FD3D2"/>
      </w:tcPr>
    </w:tblStylePr>
    <w:tblStylePr w:type="band1Horz">
      <w:tblPr/>
      <w:tcPr>
        <w:tcBorders>
          <w:top w:val="nil"/>
          <w:left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196">
    <w:name w:val="Medium List 2 Accent 3"/>
    <w:basedOn w:val="12"/>
    <w:uiPriority w:val="66"/>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tblBorders>
    </w:tblPr>
    <w:tblStylePr w:type="firstRow">
      <w:rPr>
        <w:sz w:val="24"/>
        <w:szCs w:val="24"/>
      </w:rPr>
      <w:tblPr/>
      <w:tcPr>
        <w:tcBorders>
          <w:top w:val="nil"/>
          <w:left w:val="single" w:color="9BBB59" w:sz="24" w:space="0"/>
          <w:bottom w:val="nil"/>
          <w:right w:val="nil"/>
          <w:insideH w:val="nil"/>
          <w:insideV w:val="nil"/>
        </w:tcBorders>
        <w:shd w:val="clear" w:color="auto" w:fill="FFFFFF"/>
      </w:tcPr>
    </w:tblStylePr>
    <w:tblStylePr w:type="lastRow">
      <w:tblPr/>
      <w:tcPr>
        <w:tcBorders>
          <w:top w:val="single" w:color="9BBB59" w:sz="8" w:space="0"/>
          <w:left w:val="nil"/>
          <w:bottom w:val="nil"/>
          <w:right w:val="nil"/>
          <w:insideH w:val="nil"/>
          <w:insideV w:val="nil"/>
        </w:tcBorders>
        <w:shd w:val="clear" w:color="auto" w:fill="FFFFFF"/>
      </w:tcPr>
    </w:tblStylePr>
    <w:tblStylePr w:type="firstCol">
      <w:tblPr/>
      <w:tcPr>
        <w:tcBorders>
          <w:top w:val="nil"/>
          <w:left w:val="nil"/>
          <w:bottom w:val="nil"/>
          <w:right w:val="single" w:color="9BBB59" w:sz="8" w:space="0"/>
          <w:insideH w:val="nil"/>
          <w:insideV w:val="nil"/>
        </w:tcBorders>
        <w:shd w:val="clear" w:color="auto" w:fill="FFFFFF"/>
      </w:tcPr>
    </w:tblStylePr>
    <w:tblStylePr w:type="lastCol">
      <w:tblPr/>
      <w:tcPr>
        <w:tcBorders>
          <w:top w:val="nil"/>
          <w:left w:val="nil"/>
          <w:bottom w:val="single" w:color="9BBB59"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6EED5"/>
      </w:tcPr>
    </w:tblStylePr>
    <w:tblStylePr w:type="band1Horz">
      <w:tblPr/>
      <w:tcPr>
        <w:tcBorders>
          <w:top w:val="nil"/>
          <w:left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197">
    <w:name w:val="Medium List 2 Accent 4"/>
    <w:basedOn w:val="12"/>
    <w:uiPriority w:val="66"/>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tblBorders>
    </w:tblPr>
    <w:tblStylePr w:type="firstRow">
      <w:rPr>
        <w:sz w:val="24"/>
        <w:szCs w:val="24"/>
      </w:rPr>
      <w:tblPr/>
      <w:tcPr>
        <w:tcBorders>
          <w:top w:val="nil"/>
          <w:left w:val="single" w:color="8064A2" w:sz="24" w:space="0"/>
          <w:bottom w:val="nil"/>
          <w:right w:val="nil"/>
          <w:insideH w:val="nil"/>
          <w:insideV w:val="nil"/>
        </w:tcBorders>
        <w:shd w:val="clear" w:color="auto" w:fill="FFFFFF"/>
      </w:tcPr>
    </w:tblStylePr>
    <w:tblStylePr w:type="lastRow">
      <w:tblPr/>
      <w:tcPr>
        <w:tcBorders>
          <w:top w:val="single" w:color="8064A2" w:sz="8" w:space="0"/>
          <w:left w:val="nil"/>
          <w:bottom w:val="nil"/>
          <w:right w:val="nil"/>
          <w:insideH w:val="nil"/>
          <w:insideV w:val="nil"/>
        </w:tcBorders>
        <w:shd w:val="clear" w:color="auto" w:fill="FFFFFF"/>
      </w:tcPr>
    </w:tblStylePr>
    <w:tblStylePr w:type="firstCol">
      <w:tblPr/>
      <w:tcPr>
        <w:tcBorders>
          <w:top w:val="nil"/>
          <w:left w:val="nil"/>
          <w:bottom w:val="nil"/>
          <w:right w:val="single" w:color="8064A2" w:sz="8" w:space="0"/>
          <w:insideH w:val="nil"/>
          <w:insideV w:val="nil"/>
        </w:tcBorders>
        <w:shd w:val="clear" w:color="auto" w:fill="FFFFFF"/>
      </w:tcPr>
    </w:tblStylePr>
    <w:tblStylePr w:type="lastCol">
      <w:tblPr/>
      <w:tcPr>
        <w:tcBorders>
          <w:top w:val="nil"/>
          <w:left w:val="nil"/>
          <w:bottom w:val="single" w:color="8064A2"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FD8E8"/>
      </w:tcPr>
    </w:tblStylePr>
    <w:tblStylePr w:type="band1Horz">
      <w:tblPr/>
      <w:tcPr>
        <w:tcBorders>
          <w:top w:val="nil"/>
          <w:left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198">
    <w:name w:val="Medium List 2 Accent 5"/>
    <w:basedOn w:val="12"/>
    <w:uiPriority w:val="66"/>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tblBorders>
    </w:tblPr>
    <w:tblStylePr w:type="firstRow">
      <w:rPr>
        <w:sz w:val="24"/>
        <w:szCs w:val="24"/>
      </w:rPr>
      <w:tblPr/>
      <w:tcPr>
        <w:tcBorders>
          <w:top w:val="nil"/>
          <w:left w:val="single" w:color="4BACC6" w:sz="24" w:space="0"/>
          <w:bottom w:val="nil"/>
          <w:right w:val="nil"/>
          <w:insideH w:val="nil"/>
          <w:insideV w:val="nil"/>
        </w:tcBorders>
        <w:shd w:val="clear" w:color="auto" w:fill="FFFFFF"/>
      </w:tcPr>
    </w:tblStylePr>
    <w:tblStylePr w:type="lastRow">
      <w:tblPr/>
      <w:tcPr>
        <w:tcBorders>
          <w:top w:val="single" w:color="4BACC6" w:sz="8" w:space="0"/>
          <w:left w:val="nil"/>
          <w:bottom w:val="nil"/>
          <w:right w:val="nil"/>
          <w:insideH w:val="nil"/>
          <w:insideV w:val="nil"/>
        </w:tcBorders>
        <w:shd w:val="clear" w:color="auto" w:fill="FFFFFF"/>
      </w:tcPr>
    </w:tblStylePr>
    <w:tblStylePr w:type="firstCol">
      <w:tblPr/>
      <w:tcPr>
        <w:tcBorders>
          <w:top w:val="nil"/>
          <w:left w:val="nil"/>
          <w:bottom w:val="nil"/>
          <w:right w:val="single" w:color="4BACC6" w:sz="8" w:space="0"/>
          <w:insideH w:val="nil"/>
          <w:insideV w:val="nil"/>
        </w:tcBorders>
        <w:shd w:val="clear" w:color="auto" w:fill="FFFFFF"/>
      </w:tcPr>
    </w:tblStylePr>
    <w:tblStylePr w:type="lastCol">
      <w:tblPr/>
      <w:tcPr>
        <w:tcBorders>
          <w:top w:val="nil"/>
          <w:left w:val="nil"/>
          <w:bottom w:val="single" w:color="4BACC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2EAF1"/>
      </w:tcPr>
    </w:tblStylePr>
    <w:tblStylePr w:type="band1Horz">
      <w:tblPr/>
      <w:tcPr>
        <w:tcBorders>
          <w:top w:val="nil"/>
          <w:left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199">
    <w:name w:val="Medium List 2 Accent 6"/>
    <w:basedOn w:val="12"/>
    <w:uiPriority w:val="66"/>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tblBorders>
    </w:tblPr>
    <w:tblStylePr w:type="firstRow">
      <w:rPr>
        <w:sz w:val="24"/>
        <w:szCs w:val="24"/>
      </w:rPr>
      <w:tblPr/>
      <w:tcPr>
        <w:tcBorders>
          <w:top w:val="nil"/>
          <w:left w:val="single" w:color="F79646" w:sz="24" w:space="0"/>
          <w:bottom w:val="nil"/>
          <w:right w:val="nil"/>
          <w:insideH w:val="nil"/>
          <w:insideV w:val="nil"/>
        </w:tcBorders>
        <w:shd w:val="clear" w:color="auto" w:fill="FFFFFF"/>
      </w:tcPr>
    </w:tblStylePr>
    <w:tblStylePr w:type="lastRow">
      <w:tblPr/>
      <w:tcPr>
        <w:tcBorders>
          <w:top w:val="single" w:color="F79646" w:sz="8" w:space="0"/>
          <w:left w:val="nil"/>
          <w:bottom w:val="nil"/>
          <w:right w:val="nil"/>
          <w:insideH w:val="nil"/>
          <w:insideV w:val="nil"/>
        </w:tcBorders>
        <w:shd w:val="clear" w:color="auto" w:fill="FFFFFF"/>
      </w:tcPr>
    </w:tblStylePr>
    <w:tblStylePr w:type="firstCol">
      <w:tblPr/>
      <w:tcPr>
        <w:tcBorders>
          <w:top w:val="nil"/>
          <w:left w:val="nil"/>
          <w:bottom w:val="nil"/>
          <w:right w:val="single" w:color="F79646" w:sz="8" w:space="0"/>
          <w:insideH w:val="nil"/>
          <w:insideV w:val="nil"/>
        </w:tcBorders>
        <w:shd w:val="clear" w:color="auto" w:fill="FFFFFF"/>
      </w:tcPr>
    </w:tblStylePr>
    <w:tblStylePr w:type="lastCol">
      <w:tblPr/>
      <w:tcPr>
        <w:tcBorders>
          <w:top w:val="nil"/>
          <w:left w:val="nil"/>
          <w:bottom w:val="single" w:color="F7964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FDE4D0"/>
      </w:tcPr>
    </w:tblStylePr>
    <w:tblStylePr w:type="band1Horz">
      <w:tblPr/>
      <w:tcPr>
        <w:tcBorders>
          <w:top w:val="nil"/>
          <w:left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styleId="200">
    <w:name w:val="Medium Grid 1"/>
    <w:basedOn w:val="12"/>
    <w:uiPriority w:val="67"/>
    <w:tblPr>
      <w:tblBorders>
        <w:top w:val="single" w:color="404040" w:sz="8" w:space="0"/>
        <w:left w:val="single" w:color="404040" w:sz="8" w:space="0"/>
        <w:bottom w:val="single" w:color="404040" w:sz="8" w:space="0"/>
        <w:right w:val="single" w:color="404040" w:sz="8" w:space="0"/>
        <w:insideH w:val="single" w:color="404040" w:sz="8" w:space="0"/>
        <w:insideV w:val="single" w:color="404040" w:sz="8" w:space="0"/>
      </w:tblBorders>
    </w:tblPr>
    <w:tcPr>
      <w:shd w:val="clear" w:color="auto" w:fill="C0C0C0"/>
    </w:tcPr>
    <w:tblStylePr w:type="firstRow">
      <w:rPr>
        <w:b/>
        <w:bCs/>
      </w:rPr>
    </w:tblStylePr>
    <w:tblStylePr w:type="lastRow">
      <w:rPr>
        <w:b/>
        <w:bCs/>
      </w:rPr>
      <w:tblPr/>
      <w:tcPr>
        <w:tcBorders>
          <w:top w:val="single" w:color="404040" w:sz="18" w:space="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201">
    <w:name w:val="Medium Grid 1 Accent 1"/>
    <w:basedOn w:val="12"/>
    <w:uiPriority w:val="67"/>
    <w:tblPr>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Pr>
    <w:tcPr>
      <w:shd w:val="clear" w:color="auto" w:fill="D3DFEE"/>
    </w:tcPr>
    <w:tblStylePr w:type="firstRow">
      <w:rPr>
        <w:b/>
        <w:bCs/>
      </w:rPr>
    </w:tblStylePr>
    <w:tblStylePr w:type="lastRow">
      <w:rPr>
        <w:b/>
        <w:bCs/>
      </w:rPr>
      <w:tblPr/>
      <w:tcPr>
        <w:tcBorders>
          <w:top w:val="single" w:color="7BA0CD" w:sz="18" w:space="0"/>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202">
    <w:name w:val="Medium Grid 1 Accent 2"/>
    <w:basedOn w:val="12"/>
    <w:uiPriority w:val="67"/>
    <w:tblPr>
      <w:tblBorders>
        <w:top w:val="single" w:color="CF7B79" w:sz="8" w:space="0"/>
        <w:left w:val="single" w:color="CF7B79" w:sz="8" w:space="0"/>
        <w:bottom w:val="single" w:color="CF7B79" w:sz="8" w:space="0"/>
        <w:right w:val="single" w:color="CF7B79" w:sz="8" w:space="0"/>
        <w:insideH w:val="single" w:color="CF7B79" w:sz="8" w:space="0"/>
        <w:insideV w:val="single" w:color="CF7B79" w:sz="8" w:space="0"/>
      </w:tblBorders>
    </w:tblPr>
    <w:tcPr>
      <w:shd w:val="clear" w:color="auto" w:fill="EFD3D2"/>
    </w:tcPr>
    <w:tblStylePr w:type="firstRow">
      <w:rPr>
        <w:b/>
        <w:bCs/>
      </w:rPr>
    </w:tblStylePr>
    <w:tblStylePr w:type="lastRow">
      <w:rPr>
        <w:b/>
        <w:bCs/>
      </w:rPr>
      <w:tblPr/>
      <w:tcPr>
        <w:tcBorders>
          <w:top w:val="single" w:color="CF7B79" w:sz="18" w:space="0"/>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203">
    <w:name w:val="Medium Grid 1 Accent 3"/>
    <w:basedOn w:val="12"/>
    <w:uiPriority w:val="67"/>
    <w:tblPr>
      <w:tblBorders>
        <w:top w:val="single" w:color="B3CC82" w:sz="8" w:space="0"/>
        <w:left w:val="single" w:color="B3CC82" w:sz="8" w:space="0"/>
        <w:bottom w:val="single" w:color="B3CC82" w:sz="8" w:space="0"/>
        <w:right w:val="single" w:color="B3CC82" w:sz="8" w:space="0"/>
        <w:insideH w:val="single" w:color="B3CC82" w:sz="8" w:space="0"/>
        <w:insideV w:val="single" w:color="B3CC82" w:sz="8" w:space="0"/>
      </w:tblBorders>
    </w:tblPr>
    <w:tcPr>
      <w:shd w:val="clear" w:color="auto" w:fill="E6EED5"/>
    </w:tcPr>
    <w:tblStylePr w:type="firstRow">
      <w:rPr>
        <w:b/>
        <w:bCs/>
      </w:rPr>
    </w:tblStylePr>
    <w:tblStylePr w:type="lastRow">
      <w:rPr>
        <w:b/>
        <w:bCs/>
      </w:rPr>
      <w:tblPr/>
      <w:tcPr>
        <w:tcBorders>
          <w:top w:val="single" w:color="B3CC82" w:sz="18" w:space="0"/>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204">
    <w:name w:val="Medium Grid 1 Accent 4"/>
    <w:basedOn w:val="12"/>
    <w:uiPriority w:val="67"/>
    <w:tblPr>
      <w:tblBorders>
        <w:top w:val="single" w:color="9F8AB9" w:sz="8" w:space="0"/>
        <w:left w:val="single" w:color="9F8AB9" w:sz="8" w:space="0"/>
        <w:bottom w:val="single" w:color="9F8AB9" w:sz="8" w:space="0"/>
        <w:right w:val="single" w:color="9F8AB9" w:sz="8" w:space="0"/>
        <w:insideH w:val="single" w:color="9F8AB9" w:sz="8" w:space="0"/>
        <w:insideV w:val="single" w:color="9F8AB9" w:sz="8" w:space="0"/>
      </w:tblBorders>
    </w:tblPr>
    <w:tcPr>
      <w:shd w:val="clear" w:color="auto" w:fill="DFD8E8"/>
    </w:tcPr>
    <w:tblStylePr w:type="firstRow">
      <w:rPr>
        <w:b/>
        <w:bCs/>
      </w:rPr>
    </w:tblStylePr>
    <w:tblStylePr w:type="lastRow">
      <w:rPr>
        <w:b/>
        <w:bCs/>
      </w:rPr>
      <w:tblPr/>
      <w:tcPr>
        <w:tcBorders>
          <w:top w:val="single" w:color="9F8AB9" w:sz="18" w:space="0"/>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205">
    <w:name w:val="Medium Grid 1 Accent 5"/>
    <w:basedOn w:val="12"/>
    <w:uiPriority w:val="67"/>
    <w:tblPr>
      <w:tblBorders>
        <w:top w:val="single" w:color="78C0D4" w:sz="8" w:space="0"/>
        <w:left w:val="single" w:color="78C0D4" w:sz="8" w:space="0"/>
        <w:bottom w:val="single" w:color="78C0D4" w:sz="8" w:space="0"/>
        <w:right w:val="single" w:color="78C0D4" w:sz="8" w:space="0"/>
        <w:insideH w:val="single" w:color="78C0D4" w:sz="8" w:space="0"/>
        <w:insideV w:val="single" w:color="78C0D4" w:sz="8" w:space="0"/>
      </w:tblBorders>
    </w:tblPr>
    <w:tcPr>
      <w:shd w:val="clear" w:color="auto" w:fill="D2EAF1"/>
    </w:tcPr>
    <w:tblStylePr w:type="firstRow">
      <w:rPr>
        <w:b/>
        <w:bCs/>
      </w:rPr>
    </w:tblStylePr>
    <w:tblStylePr w:type="lastRow">
      <w:rPr>
        <w:b/>
        <w:bCs/>
      </w:rPr>
      <w:tblPr/>
      <w:tcPr>
        <w:tcBorders>
          <w:top w:val="single" w:color="78C0D4" w:sz="18" w:space="0"/>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206">
    <w:name w:val="Medium Grid 1 Accent 6"/>
    <w:basedOn w:val="12"/>
    <w:uiPriority w:val="67"/>
    <w:tblPr>
      <w:tblBorders>
        <w:top w:val="single" w:color="F9B074" w:sz="8" w:space="0"/>
        <w:left w:val="single" w:color="F9B074" w:sz="8" w:space="0"/>
        <w:bottom w:val="single" w:color="F9B074" w:sz="8" w:space="0"/>
        <w:right w:val="single" w:color="F9B074" w:sz="8" w:space="0"/>
        <w:insideH w:val="single" w:color="F9B074" w:sz="8" w:space="0"/>
        <w:insideV w:val="single" w:color="F9B074" w:sz="8" w:space="0"/>
      </w:tblBorders>
    </w:tblPr>
    <w:tcPr>
      <w:shd w:val="clear" w:color="auto" w:fill="FDE4D0"/>
    </w:tcPr>
    <w:tblStylePr w:type="firstRow">
      <w:rPr>
        <w:b/>
        <w:bCs/>
      </w:rPr>
    </w:tblStylePr>
    <w:tblStylePr w:type="lastRow">
      <w:rPr>
        <w:b/>
        <w:bCs/>
      </w:rPr>
      <w:tblPr/>
      <w:tcPr>
        <w:tcBorders>
          <w:top w:val="single" w:color="F9B074" w:sz="18" w:space="0"/>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styleId="207">
    <w:name w:val="Medium Grid 2"/>
    <w:basedOn w:val="12"/>
    <w:uiPriority w:val="68"/>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insideV w:val="single" w:sz="6" w:space="0"/>
        </w:tcBorders>
        <w:shd w:val="clear" w:color="auto" w:fill="808080"/>
      </w:tcPr>
    </w:tblStylePr>
    <w:tblStylePr w:type="nwCell">
      <w:tblPr/>
      <w:tcPr>
        <w:shd w:val="clear" w:color="auto" w:fill="FFFFFF"/>
      </w:tcPr>
    </w:tblStylePr>
  </w:style>
  <w:style w:type="table" w:styleId="208">
    <w:name w:val="Medium Grid 2 Accent 1"/>
    <w:basedOn w:val="12"/>
    <w:uiPriority w:val="68"/>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insideV w:val="single" w:sz="6" w:space="0"/>
        </w:tcBorders>
        <w:shd w:val="clear" w:color="auto" w:fill="A7BFDE"/>
      </w:tcPr>
    </w:tblStylePr>
    <w:tblStylePr w:type="nwCell">
      <w:tblPr/>
      <w:tcPr>
        <w:shd w:val="clear" w:color="auto" w:fill="FFFFFF"/>
      </w:tcPr>
    </w:tblStylePr>
  </w:style>
  <w:style w:type="table" w:styleId="209">
    <w:name w:val="Medium Grid 2 Accent 2"/>
    <w:basedOn w:val="12"/>
    <w:uiPriority w:val="68"/>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insideV w:val="single" w:sz="6" w:space="0"/>
        </w:tcBorders>
        <w:shd w:val="clear" w:color="auto" w:fill="DFA7A6"/>
      </w:tcPr>
    </w:tblStylePr>
    <w:tblStylePr w:type="nwCell">
      <w:tblPr/>
      <w:tcPr>
        <w:shd w:val="clear" w:color="auto" w:fill="FFFFFF"/>
      </w:tcPr>
    </w:tblStylePr>
  </w:style>
  <w:style w:type="table" w:styleId="210">
    <w:name w:val="Medium Grid 2 Accent 3"/>
    <w:basedOn w:val="12"/>
    <w:uiPriority w:val="68"/>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insideV w:val="single" w:sz="6" w:space="0"/>
        </w:tcBorders>
        <w:shd w:val="clear" w:color="auto" w:fill="CDDDAC"/>
      </w:tcPr>
    </w:tblStylePr>
    <w:tblStylePr w:type="nwCell">
      <w:tblPr/>
      <w:tcPr>
        <w:shd w:val="clear" w:color="auto" w:fill="FFFFFF"/>
      </w:tcPr>
    </w:tblStylePr>
  </w:style>
  <w:style w:type="table" w:styleId="211">
    <w:name w:val="Medium Grid 2 Accent 4"/>
    <w:basedOn w:val="12"/>
    <w:uiPriority w:val="68"/>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insideV w:val="single" w:sz="6" w:space="0"/>
        </w:tcBorders>
        <w:shd w:val="clear" w:color="auto" w:fill="BFB1D0"/>
      </w:tcPr>
    </w:tblStylePr>
    <w:tblStylePr w:type="nwCell">
      <w:tblPr/>
      <w:tcPr>
        <w:shd w:val="clear" w:color="auto" w:fill="FFFFFF"/>
      </w:tcPr>
    </w:tblStylePr>
  </w:style>
  <w:style w:type="table" w:styleId="212">
    <w:name w:val="Medium Grid 2 Accent 5"/>
    <w:basedOn w:val="12"/>
    <w:uiPriority w:val="68"/>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insideV w:val="single" w:sz="6" w:space="0"/>
        </w:tcBorders>
        <w:shd w:val="clear" w:color="auto" w:fill="A5D5E2"/>
      </w:tcPr>
    </w:tblStylePr>
    <w:tblStylePr w:type="nwCell">
      <w:tblPr/>
      <w:tcPr>
        <w:shd w:val="clear" w:color="auto" w:fill="FFFFFF"/>
      </w:tcPr>
    </w:tblStylePr>
  </w:style>
  <w:style w:type="table" w:styleId="213">
    <w:name w:val="Medium Grid 2 Accent 6"/>
    <w:basedOn w:val="12"/>
    <w:uiPriority w:val="68"/>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insideV w:val="single" w:sz="6" w:space="0"/>
        </w:tcBorders>
        <w:shd w:val="clear" w:color="auto" w:fill="FBCAA2"/>
      </w:tcPr>
    </w:tblStylePr>
    <w:tblStylePr w:type="nwCell">
      <w:tblPr/>
      <w:tcPr>
        <w:shd w:val="clear" w:color="auto" w:fill="FFFFFF"/>
      </w:tcPr>
    </w:tblStylePr>
  </w:style>
  <w:style w:type="table" w:styleId="214">
    <w:name w:val="Medium Grid 3"/>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C0C0C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000000"/>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000000"/>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000000"/>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000000"/>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80808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808080"/>
      </w:tcPr>
    </w:tblStylePr>
  </w:style>
  <w:style w:type="table" w:styleId="215">
    <w:name w:val="Medium Grid 3 Accent 1"/>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3DFEE"/>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F81B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F81B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F81B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F81B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7BFDE"/>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7BFDE"/>
      </w:tcPr>
    </w:tblStylePr>
  </w:style>
  <w:style w:type="table" w:styleId="216">
    <w:name w:val="Medium Grid 3 Accent 2"/>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FD3D2"/>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C0504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C0504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C0504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C0504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DFA7A6"/>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DFA7A6"/>
      </w:tcPr>
    </w:tblStylePr>
  </w:style>
  <w:style w:type="table" w:styleId="217">
    <w:name w:val="Medium Grid 3 Accent 3"/>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6EED5"/>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9BBB59"/>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9BBB59"/>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9BBB59"/>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9BBB59"/>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CDDDAC"/>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CDDDAC"/>
      </w:tcPr>
    </w:tblStylePr>
  </w:style>
  <w:style w:type="table" w:styleId="218">
    <w:name w:val="Medium Grid 3 Accent 4"/>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FD8E8"/>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8064A2"/>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8064A2"/>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8064A2"/>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8064A2"/>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BFB1D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BFB1D0"/>
      </w:tcPr>
    </w:tblStylePr>
  </w:style>
  <w:style w:type="table" w:styleId="219">
    <w:name w:val="Medium Grid 3 Accent 5"/>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2EAF1"/>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BACC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BACC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BACC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BACC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5D5E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5D5E2"/>
      </w:tcPr>
    </w:tblStylePr>
  </w:style>
  <w:style w:type="table" w:styleId="220">
    <w:name w:val="Medium Grid 3 Accent 6"/>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FDE4D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F7964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F7964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F7964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F7964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FBCAA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FBCAA2"/>
      </w:tcPr>
    </w:tblStylePr>
  </w:style>
  <w:style w:type="table" w:styleId="221">
    <w:name w:val="Dark List"/>
    <w:basedOn w:val="12"/>
    <w:uiPriority w:val="70"/>
    <w:rPr>
      <w:color w:val="FFFFFF"/>
    </w:rPr>
    <w:tblPr>
      <w:tblStyleRowBandSize w:val="1"/>
      <w:tblStyleColBandSize w:val="1"/>
    </w:tblPr>
    <w:tcPr>
      <w:shd w:val="clear" w:color="auto" w:fill="000000"/>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000000"/>
      </w:tcPr>
    </w:tblStylePr>
    <w:tblStylePr w:type="firstCol">
      <w:tblPr/>
      <w:tcPr>
        <w:tcBorders>
          <w:top w:val="nil"/>
          <w:left w:val="nil"/>
          <w:bottom w:val="nil"/>
          <w:right w:val="single" w:color="FFFFFF" w:sz="18" w:space="0"/>
          <w:insideH w:val="nil"/>
          <w:insideV w:val="nil"/>
        </w:tcBorders>
        <w:shd w:val="clear" w:color="auto" w:fill="000000"/>
      </w:tcPr>
    </w:tblStylePr>
    <w:tblStylePr w:type="lastCol">
      <w:tblPr/>
      <w:tcPr>
        <w:tcBorders>
          <w:top w:val="nil"/>
          <w:left w:val="nil"/>
          <w:bottom w:val="single" w:color="FFFFFF" w:sz="18" w:space="0"/>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222">
    <w:name w:val="Dark List Accent 1"/>
    <w:basedOn w:val="12"/>
    <w:uiPriority w:val="70"/>
    <w:rPr>
      <w:color w:val="FFFFFF"/>
    </w:rPr>
    <w:tblPr>
      <w:tblStyleRowBandSize w:val="1"/>
      <w:tblStyleColBandSize w:val="1"/>
    </w:tblPr>
    <w:tcPr>
      <w:shd w:val="clear" w:color="auto" w:fill="4F81B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43F60"/>
      </w:tcPr>
    </w:tblStylePr>
    <w:tblStylePr w:type="firstCol">
      <w:tblPr/>
      <w:tcPr>
        <w:tcBorders>
          <w:top w:val="nil"/>
          <w:left w:val="nil"/>
          <w:bottom w:val="nil"/>
          <w:right w:val="single" w:color="FFFFFF" w:sz="18" w:space="0"/>
          <w:insideH w:val="nil"/>
          <w:insideV w:val="nil"/>
        </w:tcBorders>
        <w:shd w:val="clear" w:color="auto" w:fill="365F91"/>
      </w:tcPr>
    </w:tblStylePr>
    <w:tblStylePr w:type="lastCol">
      <w:tblPr/>
      <w:tcPr>
        <w:tcBorders>
          <w:top w:val="nil"/>
          <w:left w:val="nil"/>
          <w:bottom w:val="single" w:color="FFFFFF" w:sz="18" w:space="0"/>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223">
    <w:name w:val="Dark List Accent 2"/>
    <w:basedOn w:val="12"/>
    <w:uiPriority w:val="70"/>
    <w:rPr>
      <w:color w:val="FFFFFF"/>
    </w:rPr>
    <w:tblPr>
      <w:tblStyleRowBandSize w:val="1"/>
      <w:tblStyleColBandSize w:val="1"/>
    </w:tblPr>
    <w:tcPr>
      <w:shd w:val="clear" w:color="auto" w:fill="C0504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622423"/>
      </w:tcPr>
    </w:tblStylePr>
    <w:tblStylePr w:type="firstCol">
      <w:tblPr/>
      <w:tcPr>
        <w:tcBorders>
          <w:top w:val="nil"/>
          <w:left w:val="nil"/>
          <w:bottom w:val="nil"/>
          <w:right w:val="single" w:color="FFFFFF" w:sz="18" w:space="0"/>
          <w:insideH w:val="nil"/>
          <w:insideV w:val="nil"/>
        </w:tcBorders>
        <w:shd w:val="clear" w:color="auto" w:fill="943634"/>
      </w:tcPr>
    </w:tblStylePr>
    <w:tblStylePr w:type="lastCol">
      <w:tblPr/>
      <w:tcPr>
        <w:tcBorders>
          <w:top w:val="nil"/>
          <w:left w:val="nil"/>
          <w:bottom w:val="single" w:color="FFFFFF" w:sz="18" w:space="0"/>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224">
    <w:name w:val="Dark List Accent 3"/>
    <w:basedOn w:val="12"/>
    <w:uiPriority w:val="70"/>
    <w:rPr>
      <w:color w:val="FFFFFF"/>
    </w:rPr>
    <w:tblPr>
      <w:tblStyleRowBandSize w:val="1"/>
      <w:tblStyleColBandSize w:val="1"/>
    </w:tblPr>
    <w:tcPr>
      <w:shd w:val="clear" w:color="auto" w:fill="9BBB59"/>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4E6128"/>
      </w:tcPr>
    </w:tblStylePr>
    <w:tblStylePr w:type="firstCol">
      <w:tblPr/>
      <w:tcPr>
        <w:tcBorders>
          <w:top w:val="nil"/>
          <w:left w:val="nil"/>
          <w:bottom w:val="nil"/>
          <w:right w:val="single" w:color="FFFFFF" w:sz="18" w:space="0"/>
          <w:insideH w:val="nil"/>
          <w:insideV w:val="nil"/>
        </w:tcBorders>
        <w:shd w:val="clear" w:color="auto" w:fill="76923C"/>
      </w:tcPr>
    </w:tblStylePr>
    <w:tblStylePr w:type="lastCol">
      <w:tblPr/>
      <w:tcPr>
        <w:tcBorders>
          <w:top w:val="nil"/>
          <w:left w:val="nil"/>
          <w:bottom w:val="single" w:color="FFFFFF" w:sz="18" w:space="0"/>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225">
    <w:name w:val="Dark List Accent 4"/>
    <w:basedOn w:val="12"/>
    <w:uiPriority w:val="70"/>
    <w:rPr>
      <w:color w:val="FFFFFF"/>
    </w:rPr>
    <w:tblPr>
      <w:tblStyleRowBandSize w:val="1"/>
      <w:tblStyleColBandSize w:val="1"/>
    </w:tblPr>
    <w:tcPr>
      <w:shd w:val="clear" w:color="auto" w:fill="8064A2"/>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3F3151"/>
      </w:tcPr>
    </w:tblStylePr>
    <w:tblStylePr w:type="firstCol">
      <w:tblPr/>
      <w:tcPr>
        <w:tcBorders>
          <w:top w:val="nil"/>
          <w:left w:val="nil"/>
          <w:bottom w:val="nil"/>
          <w:right w:val="single" w:color="FFFFFF" w:sz="18" w:space="0"/>
          <w:insideH w:val="nil"/>
          <w:insideV w:val="nil"/>
        </w:tcBorders>
        <w:shd w:val="clear" w:color="auto" w:fill="5F497A"/>
      </w:tcPr>
    </w:tblStylePr>
    <w:tblStylePr w:type="lastCol">
      <w:tblPr/>
      <w:tcPr>
        <w:tcBorders>
          <w:top w:val="nil"/>
          <w:left w:val="nil"/>
          <w:bottom w:val="single" w:color="FFFFFF" w:sz="18" w:space="0"/>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226">
    <w:name w:val="Dark List Accent 5"/>
    <w:basedOn w:val="12"/>
    <w:uiPriority w:val="70"/>
    <w:rPr>
      <w:color w:val="FFFFFF"/>
    </w:rPr>
    <w:tblPr>
      <w:tblStyleRowBandSize w:val="1"/>
      <w:tblStyleColBandSize w:val="1"/>
    </w:tblPr>
    <w:tcPr>
      <w:shd w:val="clear" w:color="auto" w:fill="4BACC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05867"/>
      </w:tcPr>
    </w:tblStylePr>
    <w:tblStylePr w:type="firstCol">
      <w:tblPr/>
      <w:tcPr>
        <w:tcBorders>
          <w:top w:val="nil"/>
          <w:left w:val="nil"/>
          <w:bottom w:val="nil"/>
          <w:right w:val="single" w:color="FFFFFF" w:sz="18" w:space="0"/>
          <w:insideH w:val="nil"/>
          <w:insideV w:val="nil"/>
        </w:tcBorders>
        <w:shd w:val="clear" w:color="auto" w:fill="31849B"/>
      </w:tcPr>
    </w:tblStylePr>
    <w:tblStylePr w:type="lastCol">
      <w:tblPr/>
      <w:tcPr>
        <w:tcBorders>
          <w:top w:val="nil"/>
          <w:left w:val="nil"/>
          <w:bottom w:val="single" w:color="FFFFFF" w:sz="18" w:space="0"/>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227">
    <w:name w:val="Dark List Accent 6"/>
    <w:basedOn w:val="12"/>
    <w:uiPriority w:val="70"/>
    <w:rPr>
      <w:color w:val="FFFFFF"/>
    </w:rPr>
    <w:tblPr>
      <w:tblStyleRowBandSize w:val="1"/>
      <w:tblStyleColBandSize w:val="1"/>
    </w:tblPr>
    <w:tcPr>
      <w:shd w:val="clear" w:color="auto" w:fill="F7964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974706"/>
      </w:tcPr>
    </w:tblStylePr>
    <w:tblStylePr w:type="firstCol">
      <w:tblPr/>
      <w:tcPr>
        <w:tcBorders>
          <w:top w:val="nil"/>
          <w:left w:val="nil"/>
          <w:bottom w:val="nil"/>
          <w:right w:val="single" w:color="FFFFFF" w:sz="18" w:space="0"/>
          <w:insideH w:val="nil"/>
          <w:insideV w:val="nil"/>
        </w:tcBorders>
        <w:shd w:val="clear" w:color="auto" w:fill="E36C0A"/>
      </w:tcPr>
    </w:tblStylePr>
    <w:tblStylePr w:type="lastCol">
      <w:tblPr/>
      <w:tcPr>
        <w:tcBorders>
          <w:top w:val="nil"/>
          <w:left w:val="nil"/>
          <w:bottom w:val="single" w:color="FFFFFF" w:sz="18" w:space="0"/>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table" w:styleId="228">
    <w:name w:val="Colorful Shading"/>
    <w:basedOn w:val="12"/>
    <w:uiPriority w:val="71"/>
    <w:rPr>
      <w:color w:val="000000"/>
    </w:rPr>
    <w:tblPr>
      <w:tblBorders>
        <w:top w:val="single" w:color="C0504D" w:sz="24" w:space="0"/>
        <w:left w:val="single" w:color="000000" w:sz="4" w:space="0"/>
        <w:bottom w:val="single" w:color="000000" w:sz="4" w:space="0"/>
        <w:right w:val="single" w:color="000000" w:sz="4" w:space="0"/>
        <w:insideH w:val="single" w:color="FFFFFF" w:sz="4" w:space="0"/>
        <w:insideV w:val="single" w:color="FFFFFF" w:sz="4" w:space="0"/>
      </w:tblBorders>
    </w:tblPr>
    <w:tcPr>
      <w:shd w:val="clear" w:color="auto" w:fill="E6E6E6"/>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000000"/>
      </w:tcPr>
    </w:tblStylePr>
    <w:tblStylePr w:type="firstCol">
      <w:rPr>
        <w:color w:val="FFFFFF"/>
      </w:rPr>
      <w:tblPr/>
      <w:tcPr>
        <w:tcBorders>
          <w:top w:val="nil"/>
          <w:left w:val="nil"/>
          <w:bottom w:val="nil"/>
          <w:right w:val="nil"/>
          <w:insideH w:val="single" w:sz="4" w:space="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229">
    <w:name w:val="Colorful Shading Accent 1"/>
    <w:basedOn w:val="12"/>
    <w:uiPriority w:val="71"/>
    <w:rPr>
      <w:color w:val="000000"/>
    </w:rPr>
    <w:tblPr>
      <w:tblBorders>
        <w:top w:val="single" w:color="C0504D" w:sz="24" w:space="0"/>
        <w:left w:val="single" w:color="4F81BD" w:sz="4" w:space="0"/>
        <w:bottom w:val="single" w:color="4F81BD" w:sz="4" w:space="0"/>
        <w:right w:val="single" w:color="4F81BD" w:sz="4" w:space="0"/>
        <w:insideH w:val="single" w:color="FFFFFF" w:sz="4" w:space="0"/>
        <w:insideV w:val="single" w:color="FFFFFF" w:sz="4" w:space="0"/>
      </w:tblBorders>
    </w:tblPr>
    <w:tcPr>
      <w:shd w:val="clear" w:color="auto" w:fill="EDF2F8"/>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C4C74"/>
      </w:tcPr>
    </w:tblStylePr>
    <w:tblStylePr w:type="firstCol">
      <w:rPr>
        <w:color w:val="FFFFFF"/>
      </w:rPr>
      <w:tblPr/>
      <w:tcPr>
        <w:tcBorders>
          <w:top w:val="nil"/>
          <w:left w:val="nil"/>
          <w:bottom w:val="nil"/>
          <w:right w:val="nil"/>
          <w:insideH w:val="single" w:sz="4" w:space="0"/>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230">
    <w:name w:val="Colorful Shading Accent 2"/>
    <w:basedOn w:val="12"/>
    <w:uiPriority w:val="71"/>
    <w:rPr>
      <w:color w:val="000000"/>
    </w:rPr>
    <w:tblPr>
      <w:tblBorders>
        <w:top w:val="single" w:color="C0504D" w:sz="24" w:space="0"/>
        <w:left w:val="single" w:color="C0504D" w:sz="4" w:space="0"/>
        <w:bottom w:val="single" w:color="C0504D" w:sz="4" w:space="0"/>
        <w:right w:val="single" w:color="C0504D" w:sz="4" w:space="0"/>
        <w:insideH w:val="single" w:color="FFFFFF" w:sz="4" w:space="0"/>
        <w:insideV w:val="single" w:color="FFFFFF" w:sz="4" w:space="0"/>
      </w:tblBorders>
    </w:tblPr>
    <w:tcPr>
      <w:shd w:val="clear" w:color="auto" w:fill="F8EDED"/>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772C2A"/>
      </w:tcPr>
    </w:tblStylePr>
    <w:tblStylePr w:type="firstCol">
      <w:rPr>
        <w:color w:val="FFFFFF"/>
      </w:rPr>
      <w:tblPr/>
      <w:tcPr>
        <w:tcBorders>
          <w:top w:val="nil"/>
          <w:left w:val="nil"/>
          <w:bottom w:val="nil"/>
          <w:right w:val="nil"/>
          <w:insideH w:val="single" w:sz="4" w:space="0"/>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231">
    <w:name w:val="Colorful Shading Accent 3"/>
    <w:basedOn w:val="12"/>
    <w:uiPriority w:val="71"/>
    <w:rPr>
      <w:color w:val="000000"/>
    </w:rPr>
    <w:tblPr>
      <w:tblBorders>
        <w:top w:val="single" w:color="8064A2" w:sz="24" w:space="0"/>
        <w:left w:val="single" w:color="9BBB59" w:sz="4" w:space="0"/>
        <w:bottom w:val="single" w:color="9BBB59" w:sz="4" w:space="0"/>
        <w:right w:val="single" w:color="9BBB59" w:sz="4" w:space="0"/>
        <w:insideH w:val="single" w:color="FFFFFF" w:sz="4" w:space="0"/>
        <w:insideV w:val="single" w:color="FFFFFF" w:sz="4" w:space="0"/>
      </w:tblBorders>
    </w:tblPr>
    <w:tcPr>
      <w:shd w:val="clear" w:color="auto" w:fill="F5F8EE"/>
    </w:tcPr>
    <w:tblStylePr w:type="firstRow">
      <w:rPr>
        <w:b/>
        <w:bCs/>
      </w:rPr>
      <w:tblPr/>
      <w:tcPr>
        <w:tcBorders>
          <w:top w:val="nil"/>
          <w:left w:val="single" w:color="8064A2"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5E7530"/>
      </w:tcPr>
    </w:tblStylePr>
    <w:tblStylePr w:type="firstCol">
      <w:rPr>
        <w:color w:val="FFFFFF"/>
      </w:rPr>
      <w:tblPr/>
      <w:tcPr>
        <w:tcBorders>
          <w:top w:val="nil"/>
          <w:left w:val="nil"/>
          <w:bottom w:val="nil"/>
          <w:right w:val="nil"/>
          <w:insideH w:val="single" w:sz="4" w:space="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232">
    <w:name w:val="Colorful Shading Accent 4"/>
    <w:basedOn w:val="12"/>
    <w:uiPriority w:val="71"/>
    <w:rPr>
      <w:color w:val="000000"/>
    </w:rPr>
    <w:tblPr>
      <w:tblBorders>
        <w:top w:val="single" w:color="9BBB59" w:sz="24" w:space="0"/>
        <w:left w:val="single" w:color="8064A2" w:sz="4" w:space="0"/>
        <w:bottom w:val="single" w:color="8064A2" w:sz="4" w:space="0"/>
        <w:right w:val="single" w:color="8064A2" w:sz="4" w:space="0"/>
        <w:insideH w:val="single" w:color="FFFFFF" w:sz="4" w:space="0"/>
        <w:insideV w:val="single" w:color="FFFFFF" w:sz="4" w:space="0"/>
      </w:tblBorders>
    </w:tblPr>
    <w:tcPr>
      <w:shd w:val="clear" w:color="auto" w:fill="F2EFF6"/>
    </w:tcPr>
    <w:tblStylePr w:type="firstRow">
      <w:rPr>
        <w:b/>
        <w:bCs/>
      </w:rPr>
      <w:tblPr/>
      <w:tcPr>
        <w:tcBorders>
          <w:top w:val="nil"/>
          <w:left w:val="single" w:color="9BBB59"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4C3B62"/>
      </w:tcPr>
    </w:tblStylePr>
    <w:tblStylePr w:type="firstCol">
      <w:rPr>
        <w:color w:val="FFFFFF"/>
      </w:rPr>
      <w:tblPr/>
      <w:tcPr>
        <w:tcBorders>
          <w:top w:val="nil"/>
          <w:left w:val="nil"/>
          <w:bottom w:val="nil"/>
          <w:right w:val="nil"/>
          <w:insideH w:val="single" w:sz="4" w:space="0"/>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233">
    <w:name w:val="Colorful Shading Accent 5"/>
    <w:basedOn w:val="12"/>
    <w:uiPriority w:val="71"/>
    <w:rPr>
      <w:color w:val="000000"/>
    </w:rPr>
    <w:tblPr>
      <w:tblBorders>
        <w:top w:val="single" w:color="F79646" w:sz="24" w:space="0"/>
        <w:left w:val="single" w:color="4BACC6" w:sz="4" w:space="0"/>
        <w:bottom w:val="single" w:color="4BACC6" w:sz="4" w:space="0"/>
        <w:right w:val="single" w:color="4BACC6" w:sz="4" w:space="0"/>
        <w:insideH w:val="single" w:color="FFFFFF" w:sz="4" w:space="0"/>
        <w:insideV w:val="single" w:color="FFFFFF" w:sz="4" w:space="0"/>
      </w:tblBorders>
    </w:tblPr>
    <w:tcPr>
      <w:shd w:val="clear" w:color="auto" w:fill="EDF6F9"/>
    </w:tcPr>
    <w:tblStylePr w:type="firstRow">
      <w:rPr>
        <w:b/>
        <w:bCs/>
      </w:rPr>
      <w:tblPr/>
      <w:tcPr>
        <w:tcBorders>
          <w:top w:val="nil"/>
          <w:left w:val="single" w:color="F7964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76A7C"/>
      </w:tcPr>
    </w:tblStylePr>
    <w:tblStylePr w:type="firstCol">
      <w:rPr>
        <w:color w:val="FFFFFF"/>
      </w:rPr>
      <w:tblPr/>
      <w:tcPr>
        <w:tcBorders>
          <w:top w:val="nil"/>
          <w:left w:val="nil"/>
          <w:bottom w:val="nil"/>
          <w:right w:val="nil"/>
          <w:insideH w:val="single" w:sz="4" w:space="0"/>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234">
    <w:name w:val="Colorful Shading Accent 6"/>
    <w:basedOn w:val="12"/>
    <w:uiPriority w:val="71"/>
    <w:rPr>
      <w:color w:val="000000"/>
    </w:rPr>
    <w:tblPr>
      <w:tblBorders>
        <w:top w:val="single" w:color="4BACC6" w:sz="24" w:space="0"/>
        <w:left w:val="single" w:color="F79646" w:sz="4" w:space="0"/>
        <w:bottom w:val="single" w:color="F79646" w:sz="4" w:space="0"/>
        <w:right w:val="single" w:color="F79646" w:sz="4" w:space="0"/>
        <w:insideH w:val="single" w:color="FFFFFF" w:sz="4" w:space="0"/>
        <w:insideV w:val="single" w:color="FFFFFF" w:sz="4" w:space="0"/>
      </w:tblBorders>
    </w:tblPr>
    <w:tcPr>
      <w:shd w:val="clear" w:color="auto" w:fill="FEF4EC"/>
    </w:tcPr>
    <w:tblStylePr w:type="firstRow">
      <w:rPr>
        <w:b/>
        <w:bCs/>
      </w:rPr>
      <w:tblPr/>
      <w:tcPr>
        <w:tcBorders>
          <w:top w:val="nil"/>
          <w:left w:val="single" w:color="4BACC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B65608"/>
      </w:tcPr>
    </w:tblStylePr>
    <w:tblStylePr w:type="firstCol">
      <w:rPr>
        <w:color w:val="FFFFFF"/>
      </w:rPr>
      <w:tblPr/>
      <w:tcPr>
        <w:tcBorders>
          <w:top w:val="nil"/>
          <w:left w:val="nil"/>
          <w:bottom w:val="nil"/>
          <w:right w:val="nil"/>
          <w:insideH w:val="single" w:sz="4" w:space="0"/>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styleId="235">
    <w:name w:val="Colorful List"/>
    <w:basedOn w:val="12"/>
    <w:uiPriority w:val="72"/>
    <w:rPr>
      <w:color w:val="000000"/>
    </w:rPr>
    <w:tblPr>
      <w:tblStyleRowBandSize w:val="1"/>
      <w:tblStyleColBandSize w:val="1"/>
    </w:tblPr>
    <w:tcPr>
      <w:shd w:val="clear" w:color="auto" w:fill="E6E6E6"/>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236">
    <w:name w:val="Colorful List Accent 1"/>
    <w:basedOn w:val="12"/>
    <w:uiPriority w:val="72"/>
    <w:rPr>
      <w:color w:val="000000"/>
    </w:rPr>
    <w:tblPr>
      <w:tblStyleRowBandSize w:val="1"/>
      <w:tblStyleColBandSize w:val="1"/>
    </w:tblPr>
    <w:tcPr>
      <w:shd w:val="clear" w:color="auto" w:fill="EDF2F8"/>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237">
    <w:name w:val="Colorful List Accent 2"/>
    <w:basedOn w:val="12"/>
    <w:uiPriority w:val="72"/>
    <w:rPr>
      <w:color w:val="000000"/>
    </w:rPr>
    <w:tblPr>
      <w:tblStyleRowBandSize w:val="1"/>
      <w:tblStyleColBandSize w:val="1"/>
    </w:tblPr>
    <w:tcPr>
      <w:shd w:val="clear" w:color="auto" w:fill="F8EDED"/>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238">
    <w:name w:val="Colorful List Accent 3"/>
    <w:basedOn w:val="12"/>
    <w:uiPriority w:val="72"/>
    <w:rPr>
      <w:color w:val="000000"/>
    </w:rPr>
    <w:tblPr>
      <w:tblStyleRowBandSize w:val="1"/>
      <w:tblStyleColBandSize w:val="1"/>
    </w:tblPr>
    <w:tcPr>
      <w:shd w:val="clear" w:color="auto" w:fill="F5F8EE"/>
    </w:tcPr>
    <w:tblStylePr w:type="firstRow">
      <w:rPr>
        <w:b/>
        <w:bCs/>
        <w:color w:val="FFFFFF"/>
      </w:rPr>
      <w:tblPr/>
      <w:tcPr>
        <w:tcBorders>
          <w:left w:val="single" w:color="FFFFFF" w:sz="12" w:space="0"/>
        </w:tcBorders>
        <w:shd w:val="clear" w:color="auto" w:fill="664E82"/>
      </w:tcPr>
    </w:tblStylePr>
    <w:tblStylePr w:type="lastRow">
      <w:rPr>
        <w:b/>
        <w:bCs/>
        <w:color w:val="664E82"/>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239">
    <w:name w:val="Colorful List Accent 4"/>
    <w:basedOn w:val="12"/>
    <w:uiPriority w:val="72"/>
    <w:rPr>
      <w:color w:val="000000"/>
    </w:rPr>
    <w:tblPr>
      <w:tblStyleRowBandSize w:val="1"/>
      <w:tblStyleColBandSize w:val="1"/>
    </w:tblPr>
    <w:tcPr>
      <w:shd w:val="clear" w:color="auto" w:fill="F2EFF6"/>
    </w:tcPr>
    <w:tblStylePr w:type="firstRow">
      <w:rPr>
        <w:b/>
        <w:bCs/>
        <w:color w:val="FFFFFF"/>
      </w:rPr>
      <w:tblPr/>
      <w:tcPr>
        <w:tcBorders>
          <w:left w:val="single" w:color="FFFFFF" w:sz="12" w:space="0"/>
        </w:tcBorders>
        <w:shd w:val="clear" w:color="auto" w:fill="7E9C40"/>
      </w:tcPr>
    </w:tblStylePr>
    <w:tblStylePr w:type="lastRow">
      <w:rPr>
        <w:b/>
        <w:bCs/>
        <w:color w:val="7E9C40"/>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240">
    <w:name w:val="Colorful List Accent 5"/>
    <w:basedOn w:val="12"/>
    <w:uiPriority w:val="72"/>
    <w:rPr>
      <w:color w:val="000000"/>
    </w:rPr>
    <w:tblPr>
      <w:tblStyleRowBandSize w:val="1"/>
      <w:tblStyleColBandSize w:val="1"/>
    </w:tblPr>
    <w:tcPr>
      <w:shd w:val="clear" w:color="auto" w:fill="EDF6F9"/>
    </w:tcPr>
    <w:tblStylePr w:type="firstRow">
      <w:rPr>
        <w:b/>
        <w:bCs/>
        <w:color w:val="FFFFFF"/>
      </w:rPr>
      <w:tblPr/>
      <w:tcPr>
        <w:tcBorders>
          <w:left w:val="single" w:color="FFFFFF" w:sz="12" w:space="0"/>
        </w:tcBorders>
        <w:shd w:val="clear" w:color="auto" w:fill="F2730A"/>
      </w:tcPr>
    </w:tblStylePr>
    <w:tblStylePr w:type="lastRow">
      <w:rPr>
        <w:b/>
        <w:bCs/>
        <w:color w:val="F2730A"/>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241">
    <w:name w:val="Colorful List Accent 6"/>
    <w:basedOn w:val="12"/>
    <w:uiPriority w:val="72"/>
    <w:rPr>
      <w:color w:val="000000"/>
    </w:rPr>
    <w:tblPr>
      <w:tblStyleRowBandSize w:val="1"/>
      <w:tblStyleColBandSize w:val="1"/>
    </w:tblPr>
    <w:tcPr>
      <w:shd w:val="clear" w:color="auto" w:fill="FEF4EC"/>
    </w:tcPr>
    <w:tblStylePr w:type="firstRow">
      <w:rPr>
        <w:b/>
        <w:bCs/>
        <w:color w:val="FFFFFF"/>
      </w:rPr>
      <w:tblPr/>
      <w:tcPr>
        <w:tcBorders>
          <w:left w:val="single" w:color="FFFFFF" w:sz="12" w:space="0"/>
        </w:tcBorders>
        <w:shd w:val="clear" w:color="auto" w:fill="348DA5"/>
      </w:tcPr>
    </w:tblStylePr>
    <w:tblStylePr w:type="lastRow">
      <w:rPr>
        <w:b/>
        <w:bCs/>
        <w:color w:val="348DA5"/>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styleId="242">
    <w:name w:val="Colorful Grid"/>
    <w:basedOn w:val="12"/>
    <w:uiPriority w:val="73"/>
    <w:rPr>
      <w:color w:val="000000"/>
    </w:rPr>
    <w:tblPr>
      <w:tblBorders>
        <w:insideH w:val="single" w:color="FFFFFF" w:sz="4" w:space="0"/>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243">
    <w:name w:val="Colorful Grid Accent 1"/>
    <w:basedOn w:val="12"/>
    <w:uiPriority w:val="73"/>
    <w:rPr>
      <w:color w:val="000000"/>
    </w:rPr>
    <w:tblPr>
      <w:tblBorders>
        <w:insideH w:val="single" w:color="FFFFFF" w:sz="4" w:space="0"/>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244">
    <w:name w:val="Colorful Grid Accent 2"/>
    <w:basedOn w:val="12"/>
    <w:uiPriority w:val="73"/>
    <w:rPr>
      <w:color w:val="000000"/>
    </w:rPr>
    <w:tblPr>
      <w:tblBorders>
        <w:insideH w:val="single" w:color="FFFFFF" w:sz="4" w:space="0"/>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245">
    <w:name w:val="Colorful Grid Accent 3"/>
    <w:basedOn w:val="12"/>
    <w:uiPriority w:val="73"/>
    <w:rPr>
      <w:color w:val="000000"/>
    </w:rPr>
    <w:tblPr>
      <w:tblBorders>
        <w:insideH w:val="single" w:color="FFFFFF" w:sz="4" w:space="0"/>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246">
    <w:name w:val="Colorful Grid Accent 4"/>
    <w:basedOn w:val="12"/>
    <w:uiPriority w:val="73"/>
    <w:rPr>
      <w:color w:val="000000"/>
    </w:rPr>
    <w:tblPr>
      <w:tblBorders>
        <w:insideH w:val="single" w:color="FFFFFF" w:sz="4" w:space="0"/>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247">
    <w:name w:val="Colorful Grid Accent 5"/>
    <w:basedOn w:val="12"/>
    <w:uiPriority w:val="73"/>
    <w:rPr>
      <w:color w:val="000000"/>
    </w:rPr>
    <w:tblPr>
      <w:tblBorders>
        <w:insideH w:val="single" w:color="FFFFFF" w:sz="4" w:space="0"/>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248">
    <w:name w:val="Colorful Grid Accent 6"/>
    <w:basedOn w:val="12"/>
    <w:uiPriority w:val="73"/>
    <w:rPr>
      <w:color w:val="000000"/>
    </w:rPr>
    <w:tblPr>
      <w:tblBorders>
        <w:insideH w:val="single" w:color="FFFFFF" w:sz="4" w:space="0"/>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 w:type="character" w:customStyle="1" w:styleId="249">
    <w:name w:val="Heading 1 Char"/>
    <w:link w:val="2"/>
    <w:uiPriority w:val="0"/>
    <w:rPr>
      <w:b/>
      <w:bCs/>
      <w:color w:val="4472C4" w:themeColor="accent5"/>
      <w:kern w:val="44"/>
      <w:sz w:val="40"/>
      <w:szCs w:val="44"/>
      <w14:textFill>
        <w14:solidFill>
          <w14:schemeClr w14:val="accent5"/>
        </w14:solidFill>
      </w14:textFill>
    </w:rPr>
  </w:style>
</w:styles>
</file>

<file path=word/_rels/document.xml.rels><?xml version="1.0" encoding="UTF-8" standalone="yes"?>
<Relationships xmlns="http://schemas.openxmlformats.org/package/2006/relationships"><Relationship Id="rId9" Type="http://schemas.openxmlformats.org/officeDocument/2006/relationships/image" Target="media/image3.jpe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image" Target="media/image4.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181</TotalTime>
  <ScaleCrop>false</ScaleCrop>
  <LinksUpToDate>false</LinksUpToDate>
  <CharactersWithSpaces>0</CharactersWithSpaces>
  <Application>WPS Office_11.2.0.11380_F1E327BC-269C-435d-A152-05C5408002CA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2022-10-01T14:32:00Z</dcterms:created>
  <dc:creator>Olugbenga Raymond</dc:creator>
  <cp:lastModifiedBy>Olugbenga Raymond</cp:lastModifiedBy>
  <dcterms:modified xsi:type="dcterms:W3CDTF">2022-11-22T15:54:57Z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1033-11.2.0.11380</vt:lpwstr>
  </property>
  <property fmtid="{D5CDD505-2E9C-101B-9397-08002B2CF9AE}" pid="3" name="ICV">
    <vt:lpwstr>5EB39B18CF634DDEB91D60FE1B3F53F0</vt:lpwstr>
  </property>
</Properties>
</file>